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项目信息</w:t>
      </w:r>
    </w:p>
    <w:p>
      <w:pPr>
        <w:pStyle w:val="Heading1"/>
      </w:pPr>
      <w:r>
        <w:t>beta_基于django的多平台自动私信任务管理系统</w:t>
      </w:r>
    </w:p>
    <w:p>
      <w:pPr>
        <w:pStyle w:val="Heading1"/>
      </w:pPr>
      <w:r>
        <w:t>项目介绍和说明</w:t>
      </w:r>
    </w:p>
    <w:p>
      <w:r>
        <w:br/>
        <w:t>分析指标</w:t>
        <w:br/>
        <w:t>表的设计</w:t>
        <w:br/>
        <w:t>表与字段</w:t>
        <w:br/>
        <w:br/>
        <w:br/>
        <w:t>用户信息表（UserInfo）</w:t>
        <w:br/>
        <w:t>UserID（用户ID唯一标识）</w:t>
        <w:br/>
        <w:t>UserName（用户名用户登录名或昵称）</w:t>
        <w:br/>
        <w:t>PkwkwasswkwkwordHkwkwash（密码哈希存储加密后的密码）</w:t>
        <w:br/>
        <w:t>Email（电子邮件用户邮箱地址）</w:t>
        <w:br/>
        <w:t>PhoneNumber（手机号码用户联系电话）</w:t>
        <w:br/>
        <w:t>RegkwkwisterTime（注册时间用户注册时的日期和时间）</w:t>
        <w:br/>
        <w:t>LkwkwastLogkwkwinTime（最后登录时间用户最后一次登录的日期和时间）</w:t>
        <w:br/>
        <w:t>Status（用户状态如活跃、禁用等）</w:t>
        <w:br/>
        <w:t>AvatarURL（头像URL用户头像图片的存储地址）</w:t>
        <w:br/>
        <w:t>RoleID（角色ID关联到角色的ID示用户所属的角色）</w:t>
        <w:br/>
        <w:t>平台账号表（PlatkwkwfkwkwormAccount）</w:t>
        <w:br/>
        <w:t>platkwkwfkwkwormid（平台ID）</w:t>
        <w:br/>
        <w:t>accountname（账号名称）</w:t>
        <w:br/>
        <w:t>accounttype（账号类型）</w:t>
        <w:br/>
        <w:t>platkwkwfkwkwormname（所属平台名称）</w:t>
        <w:br/>
        <w:t>username（用户名）</w:t>
        <w:br/>
        <w:t>pkwkwasswkwkword（密码加密存储）</w:t>
        <w:br/>
        <w:t>accesstoken（访问令牌）</w:t>
        <w:br/>
        <w:t>status（账号状态如启用、禁用）</w:t>
        <w:br/>
        <w:t>lkwkwastlogkwkwintime（最后登录时间）</w:t>
        <w:br/>
        <w:t>createdat（创建时间）</w:t>
        <w:br/>
        <w:t>updatedat（更新时间）</w:t>
        <w:br/>
        <w:t>kwkwassociateduserid（关联用户ID如果有用户与账号关联）</w:t>
        <w:br/>
        <w:t>私信模板表（MessageTemplate）</w:t>
        <w:br/>
        <w:t>templateId（模板ID）</w:t>
        <w:br/>
        <w:t>templateName（模板名称）</w:t>
        <w:br/>
        <w:t>templateContent（模板内容）</w:t>
        <w:br/>
        <w:t>creatkwkworId（创建者ID）</w:t>
        <w:br/>
        <w:t>createTime（创建时间）</w:t>
        <w:br/>
        <w:t>updateTime（更新时间）</w:t>
        <w:br/>
        <w:t>kwkwisActive（是否激活）</w:t>
        <w:br/>
        <w:t>platkwkwfkwkwormType（平台类型）</w:t>
        <w:br/>
        <w:t>targetUserId（目标用户ID可选用于指定特定用户）</w:t>
        <w:br/>
        <w:t>任务管理表（TkwkwaskManagement）</w:t>
        <w:br/>
        <w:t>tkwkwaskID（任务ID）</w:t>
        <w:br/>
        <w:t>tkwkwaskName（任务名称）</w:t>
        <w:br/>
        <w:t>platkwkwfkwkworm（平台）</w:t>
        <w:br/>
        <w:t>targetUserID（目标用户ID）</w:t>
        <w:br/>
        <w:t>messageContent（私信内容）</w:t>
        <w:br/>
        <w:t>scheduledTime（计划执行时间）</w:t>
        <w:br/>
        <w:t>status（任务状态）</w:t>
        <w:br/>
        <w:t>createdTime（创建时间）</w:t>
        <w:br/>
        <w:t>updatedTime（更新时间）</w:t>
        <w:br/>
        <w:t>kwkwassociatedUserID（关联用户ID如任务创建者）</w:t>
        <w:br/>
        <w:t>任务执行记录表（TkwkwaskExecutionReckwkword）</w:t>
        <w:br/>
        <w:t>tkwkwaskid（任务ID）</w:t>
        <w:br/>
        <w:t>executiontime（执行时间）</w:t>
        <w:br/>
        <w:t>status（执行状态）</w:t>
        <w:br/>
        <w:t>userid（用户ID）</w:t>
        <w:br/>
        <w:t>platkwkwfkwkworm（平台）</w:t>
        <w:br/>
        <w:t>messagecontent（私信内容）</w:t>
        <w:br/>
        <w:t>recipientid（接收者ID）</w:t>
        <w:br/>
        <w:t>senderid（发送者ID）</w:t>
        <w:br/>
        <w:t>tkwkwasktemplateid（任务模板ID）</w:t>
        <w:br/>
        <w:t>errkwkwormessage（错误信息）</w:t>
        <w:br/>
        <w:t>任务状态表（TkwkwaskStatus）</w:t>
        <w:br/>
        <w:t>tkwkwaskid（任务ID）</w:t>
        <w:br/>
        <w:t>statuscode（状态码）</w:t>
        <w:br/>
        <w:t>statusname（状态名称）</w:t>
        <w:br/>
        <w:t>createdat（创建时间）</w:t>
        <w:br/>
        <w:t>updatedat（更新时间）</w:t>
        <w:br/>
        <w:t>completedat（完成时间）</w:t>
        <w:br/>
        <w:t>userid（用户ID）</w:t>
        <w:br/>
        <w:t>platkwkwfkwkwormid（平台ID）</w:t>
        <w:br/>
        <w:t>messagecontent（私信内容）</w:t>
        <w:br/>
        <w:t>kwkwisactive（是否激活）</w:t>
        <w:br/>
        <w:t>定时任务表（ScheduledTkwkwask）</w:t>
        <w:br/>
        <w:t>tkwkwaskId（任务ID）</w:t>
        <w:br/>
        <w:t>tkwkwaskName（任务名称）</w:t>
        <w:br/>
        <w:t>targetPlatkwkwfkwkworm（目标平台）</w:t>
        <w:br/>
        <w:t>scheduleTime（计划执行时间）</w:t>
        <w:br/>
        <w:t>executeStatus（执行状态）</w:t>
        <w:br/>
        <w:t>lkwkwastErrkwkwor（最近一次错误信息）</w:t>
        <w:br/>
        <w:t>creatkwkwor（创建者）</w:t>
        <w:br/>
        <w:t>createTime（创建时间）</w:t>
        <w:br/>
        <w:t>updateTime（更新时间）</w:t>
        <w:br/>
        <w:t>relatedUserId（关联用户ID）</w:t>
        <w:br/>
        <w:t>消息发送记录表（MessageSendReckwkword）</w:t>
        <w:br/>
        <w:t>id（唯一标识符）</w:t>
        <w:br/>
        <w:t>platkwkwfkwkwormid（平台ID关联字段指向不同社交媒体或消息平台的ID）</w:t>
        <w:br/>
        <w:t>userid（用户ID关联字段指向系统中用户的ID）</w:t>
        <w:br/>
        <w:t>targetuserid（目标用户ID如果是私信则为目标接收者的ID）</w:t>
        <w:br/>
        <w:t>messagecontent（消息内容）</w:t>
        <w:br/>
        <w:t>sendtime（发送时间）</w:t>
        <w:br/>
        <w:t>status（发送状态如待发送、发送中、已发送、发送失败）</w:t>
        <w:br/>
        <w:t>rekwkwtrycount（重试次数记录消息发送失败后的重试次数）</w:t>
        <w:br/>
        <w:t>lkwkwastrekwkwtrytime（上次重试时间记录最后一次尝试发送的时间）</w:t>
        <w:br/>
        <w:t>errkwkwormessage（错误信息如果发送失败记录失败的具体原因）</w:t>
        <w:br/>
        <w:t>消息接收记录表（MessageReceiveReckwkword）</w:t>
        <w:br/>
        <w:t>id（唯一标识符）</w:t>
        <w:br/>
        <w:t>userid（用户ID关联用户）</w:t>
        <w:br/>
        <w:t>platkwkwfkwkwormid（平台ID关联平台）</w:t>
        <w:br/>
        <w:t>messagecontent（消息内容）</w:t>
        <w:br/>
        <w:t>receivetime（接收时间）</w:t>
        <w:br/>
        <w:t>status（接收状态如已接收、未处理、已处理等）</w:t>
        <w:br/>
        <w:t>responsecontent（回复内容）</w:t>
        <w:br/>
        <w:t>responsetime（回复时间）</w:t>
        <w:br/>
        <w:t>kwkwisread（是否已读示用户是否已读该消息）</w:t>
        <w:br/>
        <w:t>用户偏好设置表（UserPreference）</w:t>
        <w:br/>
        <w:t>userId（用户ID）</w:t>
        <w:br/>
        <w:t>preferenceName（偏好名称）</w:t>
        <w:br/>
        <w:t>preferenceValue（偏好值）</w:t>
        <w:br/>
        <w:t>preferenceType（偏好类型）</w:t>
        <w:br/>
        <w:t>createTime（创建时间）</w:t>
        <w:br/>
        <w:t>updateTime（更新时间）</w:t>
        <w:br/>
        <w:t>kwkwisActive（是否激活）</w:t>
        <w:br/>
        <w:t>description（偏好描述）</w:t>
        <w:br/>
        <w:t>platkwkwfkwkwormId（关联平台ID）</w:t>
        <w:br/>
        <w:t>账号绑定关系表（AccountBkwkwindkwkwing）</w:t>
        <w:br/>
        <w:t>id（唯一标识符）</w:t>
        <w:br/>
        <w:t>accountid（账号ID）</w:t>
        <w:br/>
        <w:t>platkwkwfkwkwormid（平台ID）</w:t>
        <w:br/>
        <w:t>bkwkwindkwkwingtype（绑定类型）</w:t>
        <w:br/>
        <w:t>bkwkwindkwkwingstatus（绑定状态）</w:t>
        <w:br/>
        <w:t>createdat（创建时间）</w:t>
        <w:br/>
        <w:t>updatedat（更新时间）</w:t>
        <w:br/>
        <w:t>userid（用户ID）</w:t>
        <w:br/>
        <w:t>消息内容审核表（MessageContentReview）</w:t>
        <w:br/>
        <w:t>id（消息内容审核ID）</w:t>
        <w:br/>
        <w:t>content（消息内容）</w:t>
        <w:br/>
        <w:t>userid（用户ID）</w:t>
        <w:br/>
        <w:t>platkwkwfkwkworm（平台名称）</w:t>
        <w:br/>
        <w:t>reviewstatus（审核状态）</w:t>
        <w:br/>
        <w:t>reviewtime（审核时间）</w:t>
        <w:br/>
        <w:t>reviewerid（审核员ID）</w:t>
        <w:br/>
        <w:t>rejectionrekwkwason（拒绝原因）</w:t>
        <w:br/>
        <w:t>kwkwissensitive（是否敏感内容）</w:t>
        <w:br/>
        <w:t>createdat（创建时间）</w:t>
        <w:br/>
        <w:t>消息发送失败日志表（MessageSendFailureLog）</w:t>
        <w:br/>
        <w:t>id（唯一标识符）</w:t>
        <w:br/>
        <w:t>messageid（消息ID）</w:t>
        <w:br/>
        <w:t>platkwkwfkwkworm（平台名称）</w:t>
        <w:br/>
        <w:t>userid（用户ID）</w:t>
        <w:br/>
        <w:t>targetuserid（目标用户ID）</w:t>
        <w:br/>
        <w:t>sendtime（发送时间）</w:t>
        <w:br/>
        <w:t>failurerekwkwason（失败原因）</w:t>
        <w:br/>
        <w:t>rekwkwtrycount（重试次数）</w:t>
        <w:br/>
        <w:t>lkwkwastrekwkwtrytime（上次重试时间）</w:t>
        <w:br/>
        <w:t>kwkwisresolved（是否已解决）</w:t>
        <w:br/>
        <w:t>消息发送成功日志表（MessageSendSuccessLog）</w:t>
        <w:br/>
        <w:t>messageid（消息ID）</w:t>
        <w:br/>
        <w:t>platkwkwfkwkworm（平台名称）</w:t>
        <w:br/>
        <w:t>userid（用户ID）</w:t>
        <w:br/>
        <w:t>receiverid（接收者ID）</w:t>
        <w:br/>
        <w:t>sendtime（发送时间）</w:t>
        <w:br/>
        <w:t>content（发送内容）</w:t>
        <w:br/>
        <w:t>status（发送状态）</w:t>
        <w:br/>
        <w:t>errkwkworkwkwinfo（错误信息）</w:t>
        <w:br/>
        <w:t>relatedtkwkwaskid（关联任务ID）</w:t>
        <w:br/>
        <w:t>消息模板分类表（MessageTemplateCategkwkwory）</w:t>
        <w:br/>
        <w:t>id（唯一标识符）</w:t>
        <w:br/>
        <w:t>name（分类名称）</w:t>
        <w:br/>
        <w:t>description（分类描述）</w:t>
        <w:br/>
        <w:t>createdat（创建时间）</w:t>
        <w:br/>
        <w:t>updatedat（更新时间）</w:t>
        <w:br/>
        <w:t>kwkwisactive（是否激活用于控制分类是否可用）</w:t>
        <w:br/>
        <w:t>parentid（父级分类ID用于构建分类层级结构）</w:t>
        <w:br/>
        <w:t>skwkwortkwkworder（排序顺序用于控制分类在列中的显示顺序）</w:t>
        <w:br/>
        <w:t>templatecount（模板数量可选统计属于该分类的消息模板数量可通过触发器或应用逻辑维护）</w:t>
        <w:br/>
        <w:t>消息模板标签表（MessageTemplateTag）</w:t>
        <w:br/>
        <w:t>id（唯一标识符）</w:t>
        <w:br/>
        <w:t>templateid（消息模板ID关联字段指向消息模板的ID）</w:t>
        <w:br/>
        <w:t>tagname（标签名称）</w:t>
        <w:br/>
        <w:t>description（标签描述）</w:t>
        <w:br/>
        <w:t>createdat（创建时间）</w:t>
        <w:br/>
        <w:t>updatedat（更新时间）</w:t>
        <w:br/>
        <w:t>kwkwisactive（是否激活用于控制标签是否可用）</w:t>
        <w:br/>
        <w:t>usagecount（使用次数记录该标签被用于消息模板的次数）</w:t>
        <w:br/>
        <w:t>creatkwkworid（创建者ID关联字段指向用户的ID）</w:t>
        <w:br/>
        <w:t>用户权限表（UserPermkwkwission）</w:t>
        <w:br/>
        <w:t>UserID（用户ID）</w:t>
        <w:br/>
        <w:t>PermkwkwissionID（权限ID）</w:t>
        <w:br/>
        <w:t>PermkwkwissionName（权限名称）</w:t>
        <w:br/>
        <w:t>PermkwkwissionDescription（权限描述）</w:t>
        <w:br/>
        <w:t>CreateTime（创建时间）</w:t>
        <w:br/>
        <w:t>UpdateTime（更新时间）</w:t>
        <w:br/>
        <w:t>IsActive（是否激活）</w:t>
        <w:br/>
        <w:t>IsDeleted（是否删除）</w:t>
        <w:br/>
        <w:t>RoleName（角色名称关联字段）</w:t>
        <w:br/>
        <w:t>系统配置表（SystemConfig）</w:t>
        <w:br/>
        <w:t>id（系统配置ID）</w:t>
        <w:br/>
        <w:t>configName（配置名称）</w:t>
        <w:br/>
        <w:t>configValue（配置值）</w:t>
        <w:br/>
        <w:t>description（配置描述）</w:t>
        <w:br/>
        <w:t>createTime（创建时间）</w:t>
        <w:br/>
        <w:t>updateTime（更新时间）</w:t>
        <w:br/>
        <w:t>kwkwisActive（是否激活1为激活0为未激活）</w:t>
        <w:br/>
        <w:t>creatkwkworId（创建者ID）</w:t>
        <w:br/>
        <w:t>relatedSystemId（关联系统ID）</w:t>
        <w:br/>
        <w:t>通知推送表（NotkwkwificationPush）</w:t>
        <w:br/>
        <w:t>id（唯一标识符）</w:t>
        <w:br/>
        <w:t>platkwkwfkwkwormid（平台ID关联字段指向平台的ID）</w:t>
        <w:br/>
        <w:t>userid（用户ID关联字段指向用户的ID）</w:t>
        <w:br/>
        <w:t>messagecontent（消息内容）</w:t>
        <w:br/>
        <w:t>pushstatus（推送状态例如待推送、已推送、推送失败）</w:t>
        <w:br/>
        <w:t>pushtime（推送时间）</w:t>
        <w:br/>
        <w:t>rekwkwtrycount（重试次数）</w:t>
        <w:br/>
        <w:t>failrekwkwason（失败原因）</w:t>
        <w:br/>
        <w:t>createdat（创建时间）</w:t>
        <w:br/>
        <w:t>updatedat（更新时间）</w:t>
        <w:br/>
        <w:t>消息队列表（MessageQueue）</w:t>
        <w:br/>
        <w:t>id（消息ID唯一标识）</w:t>
        <w:br/>
        <w:t>platkwkwfkwkworm（平台名称记录消息需要发送的平台如微信、微博等）</w:t>
        <w:br/>
        <w:t>userid（用户ID接收消息的用户ID用于标识消息接收者）</w:t>
        <w:br/>
        <w:t>messagecontent（消息内容需要发送的具体消息内容）</w:t>
        <w:br/>
        <w:t>status（消息状态如待发送、发送中、已发送、发送失败等）</w:t>
        <w:br/>
        <w:t>createdat（创建时间消息加入队列的时间）</w:t>
        <w:br/>
        <w:t>updatedat（更新时间消息状态最后一次更新的时间）</w:t>
        <w:br/>
        <w:t>rekwkwtrycount（重试次数如果消息发送失败记录重试的次数）</w:t>
        <w:br/>
        <w:t>nextrekwkwtrytime（下一次重试时间如果消息发送失败记录下一次尝试发送的时间）</w:t>
        <w:br/>
        <w:t>消息队列状态表（MessageQueueStatus）</w:t>
        <w:br/>
        <w:t>id（唯一标识符）</w:t>
        <w:br/>
        <w:t>platkwkwfkwkwormid（平台ID关联字段指向不同平台的唯一标识）</w:t>
        <w:br/>
        <w:t>messageid（消息ID关联字段指向具体消息的唯一标识）</w:t>
        <w:br/>
        <w:t>status（状态如待发送、发送中、发送成功、发送失败）</w:t>
        <w:br/>
        <w:t>createdat（创建时间）</w:t>
        <w:br/>
        <w:t>updatedat（更新时间）</w:t>
        <w:br/>
        <w:t>rekwkwtrycount（重试次数）</w:t>
        <w:br/>
        <w:t>nextrekwkwtrytime（下一次重试时间）</w:t>
        <w:br/>
        <w:t>errkwkwormessage（错误信息如果发送失败记录失败原因）</w:t>
        <w:br/>
        <w:t>消息重试记录表（MessageRekwkwtryReckwkword）</w:t>
        <w:br/>
        <w:t>messageid（消息ID关联消息的ID）</w:t>
        <w:br/>
        <w:t>platkwkwfkwkworm（平台名称）</w:t>
        <w:br/>
        <w:t>targetuserid（目标用户ID）</w:t>
        <w:br/>
        <w:t>content（消息内容）</w:t>
        <w:br/>
        <w:t>rekwkwtrycount（重试次数）</w:t>
        <w:br/>
        <w:t>lkwkwastrekwkwtrytime（上次重试时间）</w:t>
        <w:br/>
        <w:t>nextrekwkwtrytime（下一次重试时间）</w:t>
        <w:br/>
        <w:t>status（消息状态如待发送、发送中、发送成功、发送失败）</w:t>
        <w:br/>
        <w:t>errkwkworkwkwinfo（错误信息如果发送失败记录错误信息）</w:t>
        <w:br/>
        <w:t>账号黑名单表（AccountBlacklkwkwist）</w:t>
        <w:br/>
        <w:t>id（唯一标识符）</w:t>
        <w:br/>
        <w:t>accountid（账号ID）</w:t>
        <w:br/>
        <w:t>blacklkwkwisttype（黑名单类型）</w:t>
        <w:br/>
        <w:t>rekwkwason（加入黑名单原因）</w:t>
        <w:br/>
        <w:t>createtime（创建时间）</w:t>
        <w:br/>
        <w:t>updatetime（更新时间）</w:t>
        <w:br/>
        <w:t>kwkwisactive（是否有效用于标记黑名单记录是否仍然有效）</w:t>
        <w:br/>
        <w:t>creatkwkworid（创建者ID）</w:t>
        <w:br/>
        <w:t>relatedaccountid（相关账号ID如果黑名单与特定操作或另一账号相关）</w:t>
        <w:br/>
        <w:t>用户反馈表（UserFeedback）</w:t>
        <w:br/>
        <w:t>id（唯一标识符）</w:t>
        <w:br/>
        <w:t>userid（用户ID关联用户）</w:t>
        <w:br/>
        <w:t>feedbackcontent（反馈内容）</w:t>
        <w:br/>
        <w:t>feedbacktype（反馈类型如建议、投诉、咨询等）</w:t>
        <w:br/>
        <w:t>createdat（反馈创建时间）</w:t>
        <w:br/>
        <w:t>status（反馈状态如待处理、已处理、已忽略等）</w:t>
        <w:br/>
        <w:t>responsecontent（回复内容）</w:t>
        <w:br/>
        <w:t>responseat（回复时间）</w:t>
        <w:br/>
        <w:t>kwkwisresolved（是否已解决是否）</w:t>
        <w:br/>
        <w:t>账号安全日志表（AccountSecurityLog）</w:t>
        <w:br/>
        <w:t>id（日志ID）</w:t>
        <w:br/>
        <w:t>accountid（账号ID）</w:t>
        <w:br/>
        <w:t>logtype（日志类型）</w:t>
        <w:br/>
        <w:t>action（动作描述）</w:t>
        <w:br/>
        <w:t>ipaddressIP（地址）</w:t>
        <w:br/>
        <w:t>timestamp（时间戳）</w:t>
        <w:br/>
        <w:t>result（结果状态）</w:t>
        <w:br/>
        <w:t>description（描述信息）</w:t>
        <w:br/>
        <w:t>relatedaccountid（关联账号ID）</w:t>
        <w:br/>
        <w:t>消息模板编辑历史表（MessageTemplateEditHkwkwistkwkwory）</w:t>
        <w:br/>
        <w:t>id（唯一标识符）</w:t>
        <w:br/>
        <w:t>templateid（消息模板ID关联字段指向消息模板的ID）</w:t>
        <w:br/>
        <w:t>editkwkworid（编辑者ID关联字段指向用户的ID）</w:t>
        <w:br/>
        <w:t>edittime（编辑时间）</w:t>
        <w:br/>
        <w:t>editcontent（编辑内容本次编辑的具体内容或变更）</w:t>
        <w:br/>
        <w:t>version（版本号每次编辑递增）</w:t>
        <w:br/>
        <w:t>status（状态如有效、已删除等）</w:t>
        <w:br/>
        <w:t>remark（备注编辑时的额外说明或备注信息）</w:t>
        <w:br/>
        <w:t>kwkwislatest（是否为最新版本标识当前记录是否为该模板的最新编辑版本）</w:t>
        <w:br/>
        <w:t>消息模板审核记录表（MessageTemplateReviewReckwkword）</w:t>
        <w:br/>
        <w:t>id（唯一标识符）</w:t>
        <w:br/>
        <w:t>templateid（消息模板ID关联消息模板）</w:t>
        <w:br/>
        <w:t>reviewerid（审核者ID关联用户）</w:t>
        <w:br/>
        <w:t>reviewtime（审核时间）</w:t>
        <w:br/>
        <w:t>reviewstatus（审核状态如待审核、审核通过、审核拒绝）</w:t>
        <w:br/>
        <w:t>reviewcomment（审核意见）</w:t>
        <w:br/>
        <w:t>createtime（记录创建时间）</w:t>
        <w:br/>
        <w:t>updatetime（记录更新时间）</w:t>
        <w:br/>
        <w:t>kwkwiskwkwdeleted（是否删除逻辑删除标记）</w:t>
        <w:br/>
        <w:t>消息发送策略表（MessageSendStrategy）</w:t>
        <w:br/>
        <w:t>id（策略ID）</w:t>
        <w:br/>
        <w:t>name（策略名称）</w:t>
        <w:br/>
        <w:t>description（策略描述）</w:t>
        <w:br/>
        <w:t>platkwkwfkwkworm（平台类型）</w:t>
        <w:br/>
        <w:t>targettype（目标类型）</w:t>
        <w:br/>
        <w:t>contenttemplate（内容模板）</w:t>
        <w:br/>
        <w:t>scheduletype（计划类型如一次性、周期性）</w:t>
        <w:br/>
        <w:t>starttime（开始时间）</w:t>
        <w:br/>
        <w:t>endtime（结束时间）</w:t>
        <w:br/>
        <w:t>userid（用户ID关联用户）</w:t>
        <w:br/>
        <w:t>status（状态如启用、禁用）</w:t>
        <w:br/>
        <w:t>createdat（创建时间）</w:t>
        <w:br/>
        <w:t>updatedat（更新时间）</w:t>
        <w:br/>
        <w:t>消息发送频率限制表（MessageSendFrequencyLimit）</w:t>
        <w:br/>
        <w:t>id（唯一标识符）</w:t>
        <w:br/>
        <w:t>platkwkwfkwkwormid（平台ID关联到不同平台的用于区分不同平台的发送频率限制）</w:t>
        <w:br/>
        <w:t>userid（用户ID关联到用户示该限制是针对哪个用户的）</w:t>
        <w:br/>
        <w:t>messagetype（消息类型如文本、图片、视频等用于区分不同类型的消息发送频率）</w:t>
        <w:br/>
        <w:t>maxsendcount（最大发送次数在指定时间周期内允许的最大发送次数）</w:t>
        <w:br/>
        <w:t>timeperiod（时间周期如每天、每小时等示上述最大发送次数的时间范围）</w:t>
        <w:br/>
        <w:t>lkwkwastsendtime（上次发送时间记录最后一次发送消息的时间用于计算下一次发送的时间）</w:t>
        <w:br/>
        <w:t>resettime（重置时间时间周期的开始时间用于重置发送次数计数器）</w:t>
        <w:br/>
        <w:t>status（状态如启用、禁用示该频率限制是否生效）</w:t>
        <w:br/>
        <w:t>kwkwnote（备注用于记录该频率限制的其他相关信息或说明）</w:t>
        <w:br/>
        <w:t>消息发送优先级表（MessageSendPrikwkwority）</w:t>
        <w:br/>
        <w:t>id（自增ID）</w:t>
        <w:br/>
        <w:t>prikwkworitylevel（优先级等级）</w:t>
        <w:br/>
        <w:t>description（优先级描述）</w:t>
        <w:br/>
        <w:t>createdat（创建时间）</w:t>
        <w:br/>
        <w:t>updatedat（更新时间）</w:t>
        <w:br/>
        <w:t>kwkwisactive（是否激活）</w:t>
        <w:br/>
        <w:t>platkwkwfkwkwormid（平台ID关联字段指向平台）</w:t>
        <w:br/>
        <w:t>messagetypeid（消息类型ID关联字段指向消息类型）</w:t>
        <w:br/>
        <w:t>kwkwdefaultkwkwdelay（默认延迟时间秒）</w:t>
        <w:br/>
        <w:t>maxrekwkwtrycount（最大重试次数）</w:t>
        <w:br/>
        <w:t>消息模板使用统计表（MessageTemplateUsageStatkwkwistics）</w:t>
        <w:br/>
        <w:t>templateid（消息模板ID）</w:t>
        <w:br/>
        <w:t>usagecount（使用次数）</w:t>
        <w:br/>
        <w:t>lkwkwastusedtime（最后使用时间）</w:t>
        <w:br/>
        <w:t>createdat（创建时间）</w:t>
        <w:br/>
        <w:t>updatedat（更新时间）</w:t>
        <w:br/>
        <w:t>platkwkwfkwkworm（使用平台）</w:t>
        <w:br/>
        <w:t>userid（用户ID）</w:t>
        <w:br/>
        <w:t>status（状态）</w:t>
      </w:r>
    </w:p>
    <w:p>
      <w:pPr>
        <w:pStyle w:val="Heading1"/>
      </w:pPr>
      <w:r>
        <w:t>用户信息表</w:t>
      </w:r>
    </w:p>
    <w:p>
      <w:pPr>
        <w:pStyle w:val="Heading1"/>
      </w:pPr>
      <w:r>
        <w:t>userinfo</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用户ID唯一标识</w:t>
            </w:r>
          </w:p>
        </w:tc>
      </w:tr>
      <w:tr>
        <w:tc>
          <w:tcPr>
            <w:tcW w:type="dxa" w:w="1080"/>
          </w:tcPr>
          <w:p>
            <w:r>
              <w:t>2</w:t>
            </w:r>
          </w:p>
        </w:tc>
        <w:tc>
          <w:tcPr>
            <w:tcW w:type="dxa" w:w="1080"/>
          </w:tcPr>
          <w:p>
            <w:r>
              <w:t>username</w:t>
            </w:r>
          </w:p>
        </w:tc>
        <w:tc>
          <w:tcPr>
            <w:tcW w:type="dxa" w:w="1080"/>
          </w:tcPr>
          <w:p>
            <w:r>
              <w:t>CharField</w:t>
            </w:r>
          </w:p>
        </w:tc>
        <w:tc>
          <w:tcPr>
            <w:tcW w:type="dxa" w:w="1080"/>
          </w:tcPr>
          <w:p>
            <w:r>
              <w:t>575</w:t>
            </w:r>
          </w:p>
        </w:tc>
        <w:tc>
          <w:tcPr>
            <w:tcW w:type="dxa" w:w="1080"/>
          </w:tcPr>
          <w:p>
            <w:r>
              <w:t>是</w:t>
            </w:r>
          </w:p>
        </w:tc>
        <w:tc>
          <w:tcPr>
            <w:tcW w:type="dxa" w:w="1080"/>
          </w:tcPr>
          <w:p>
            <w:r>
              <w:t>是</w:t>
            </w:r>
          </w:p>
        </w:tc>
        <w:tc>
          <w:tcPr>
            <w:tcW w:type="dxa" w:w="1080"/>
          </w:tcPr>
          <w:p>
            <w:r>
              <w:t>否</w:t>
            </w:r>
          </w:p>
        </w:tc>
        <w:tc>
          <w:tcPr>
            <w:tcW w:type="dxa" w:w="1080"/>
          </w:tcPr>
          <w:p>
            <w:r>
              <w:t>用户名用户登录名或昵称</w:t>
            </w:r>
          </w:p>
        </w:tc>
      </w:tr>
      <w:tr>
        <w:tc>
          <w:tcPr>
            <w:tcW w:type="dxa" w:w="1080"/>
          </w:tcPr>
          <w:p>
            <w:r>
              <w:t>3</w:t>
            </w:r>
          </w:p>
        </w:tc>
        <w:tc>
          <w:tcPr>
            <w:tcW w:type="dxa" w:w="1080"/>
          </w:tcPr>
          <w:p>
            <w:r>
              <w:t>pkwkwasswkwkwordhkwkwash</w:t>
            </w:r>
          </w:p>
        </w:tc>
        <w:tc>
          <w:tcPr>
            <w:tcW w:type="dxa" w:w="1080"/>
          </w:tcPr>
          <w:p>
            <w:r>
              <w:t>CharField</w:t>
            </w:r>
          </w:p>
        </w:tc>
        <w:tc>
          <w:tcPr>
            <w:tcW w:type="dxa" w:w="1080"/>
          </w:tcPr>
          <w:p>
            <w:r>
              <w:t>600</w:t>
            </w:r>
          </w:p>
        </w:tc>
        <w:tc>
          <w:tcPr>
            <w:tcW w:type="dxa" w:w="1080"/>
          </w:tcPr>
          <w:p>
            <w:r>
              <w:t>是</w:t>
            </w:r>
          </w:p>
        </w:tc>
        <w:tc>
          <w:tcPr>
            <w:tcW w:type="dxa" w:w="1080"/>
          </w:tcPr>
          <w:p>
            <w:r>
              <w:t>是</w:t>
            </w:r>
          </w:p>
        </w:tc>
        <w:tc>
          <w:tcPr>
            <w:tcW w:type="dxa" w:w="1080"/>
          </w:tcPr>
          <w:p>
            <w:r>
              <w:t>否</w:t>
            </w:r>
          </w:p>
        </w:tc>
        <w:tc>
          <w:tcPr>
            <w:tcW w:type="dxa" w:w="1080"/>
          </w:tcPr>
          <w:p>
            <w:r>
              <w:t>密码哈希存储加密后的密码</w:t>
            </w:r>
          </w:p>
        </w:tc>
      </w:tr>
      <w:tr>
        <w:tc>
          <w:tcPr>
            <w:tcW w:type="dxa" w:w="1080"/>
          </w:tcPr>
          <w:p>
            <w:r>
              <w:t>4</w:t>
            </w:r>
          </w:p>
        </w:tc>
        <w:tc>
          <w:tcPr>
            <w:tcW w:type="dxa" w:w="1080"/>
          </w:tcPr>
          <w:p>
            <w:r>
              <w:t>email</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电子邮件用户邮箱地址</w:t>
            </w:r>
          </w:p>
        </w:tc>
      </w:tr>
      <w:tr>
        <w:tc>
          <w:tcPr>
            <w:tcW w:type="dxa" w:w="1080"/>
          </w:tcPr>
          <w:p>
            <w:r>
              <w:t>5</w:t>
            </w:r>
          </w:p>
        </w:tc>
        <w:tc>
          <w:tcPr>
            <w:tcW w:type="dxa" w:w="1080"/>
          </w:tcPr>
          <w:p>
            <w:r>
              <w:t>phonenumber</w:t>
            </w:r>
          </w:p>
        </w:tc>
        <w:tc>
          <w:tcPr>
            <w:tcW w:type="dxa" w:w="1080"/>
          </w:tcPr>
          <w:p>
            <w:r>
              <w:t>CharField</w:t>
            </w:r>
          </w:p>
        </w:tc>
        <w:tc>
          <w:tcPr>
            <w:tcW w:type="dxa" w:w="1080"/>
          </w:tcPr>
          <w:p>
            <w:r>
              <w:t>715</w:t>
            </w:r>
          </w:p>
        </w:tc>
        <w:tc>
          <w:tcPr>
            <w:tcW w:type="dxa" w:w="1080"/>
          </w:tcPr>
          <w:p>
            <w:r>
              <w:t>是</w:t>
            </w:r>
          </w:p>
        </w:tc>
        <w:tc>
          <w:tcPr>
            <w:tcW w:type="dxa" w:w="1080"/>
          </w:tcPr>
          <w:p>
            <w:r>
              <w:t>是</w:t>
            </w:r>
          </w:p>
        </w:tc>
        <w:tc>
          <w:tcPr>
            <w:tcW w:type="dxa" w:w="1080"/>
          </w:tcPr>
          <w:p>
            <w:r>
              <w:t>否</w:t>
            </w:r>
          </w:p>
        </w:tc>
        <w:tc>
          <w:tcPr>
            <w:tcW w:type="dxa" w:w="1080"/>
          </w:tcPr>
          <w:p>
            <w:r>
              <w:t>手机号码用户联系电话</w:t>
            </w:r>
          </w:p>
        </w:tc>
      </w:tr>
      <w:tr>
        <w:tc>
          <w:tcPr>
            <w:tcW w:type="dxa" w:w="1080"/>
          </w:tcPr>
          <w:p>
            <w:r>
              <w:t>6</w:t>
            </w:r>
          </w:p>
        </w:tc>
        <w:tc>
          <w:tcPr>
            <w:tcW w:type="dxa" w:w="1080"/>
          </w:tcPr>
          <w:p>
            <w:r>
              <w:t>regkwkwistertime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注册时间用户注册时的日期和时间</w:t>
            </w:r>
          </w:p>
        </w:tc>
      </w:tr>
      <w:tr>
        <w:tc>
          <w:tcPr>
            <w:tcW w:type="dxa" w:w="1080"/>
          </w:tcPr>
          <w:p>
            <w:r>
              <w:t>7</w:t>
            </w:r>
          </w:p>
        </w:tc>
        <w:tc>
          <w:tcPr>
            <w:tcW w:type="dxa" w:w="1080"/>
          </w:tcPr>
          <w:p>
            <w:r>
              <w:t>lkwkwastlogkwkwintime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最后登录时间用户最后一次登录的日期和时间</w:t>
            </w:r>
          </w:p>
        </w:tc>
      </w:tr>
      <w:tr>
        <w:tc>
          <w:tcPr>
            <w:tcW w:type="dxa" w:w="1080"/>
          </w:tcPr>
          <w:p>
            <w:r>
              <w:t>8</w:t>
            </w:r>
          </w:p>
        </w:tc>
        <w:tc>
          <w:tcPr>
            <w:tcW w:type="dxa" w:w="1080"/>
          </w:tcPr>
          <w:p>
            <w:r>
              <w:t>status</w:t>
            </w:r>
          </w:p>
        </w:tc>
        <w:tc>
          <w:tcPr>
            <w:tcW w:type="dxa" w:w="1080"/>
          </w:tcPr>
          <w:p>
            <w:r>
              <w:t>CharField</w:t>
            </w:r>
          </w:p>
        </w:tc>
        <w:tc>
          <w:tcPr>
            <w:tcW w:type="dxa" w:w="1080"/>
          </w:tcPr>
          <w:p>
            <w:r>
              <w:t>500</w:t>
            </w:r>
          </w:p>
        </w:tc>
        <w:tc>
          <w:tcPr>
            <w:tcW w:type="dxa" w:w="1080"/>
          </w:tcPr>
          <w:p>
            <w:r>
              <w:t>是</w:t>
            </w:r>
          </w:p>
        </w:tc>
        <w:tc>
          <w:tcPr>
            <w:tcW w:type="dxa" w:w="1080"/>
          </w:tcPr>
          <w:p>
            <w:r>
              <w:t>是</w:t>
            </w:r>
          </w:p>
        </w:tc>
        <w:tc>
          <w:tcPr>
            <w:tcW w:type="dxa" w:w="1080"/>
          </w:tcPr>
          <w:p>
            <w:r>
              <w:t>否</w:t>
            </w:r>
          </w:p>
        </w:tc>
        <w:tc>
          <w:tcPr>
            <w:tcW w:type="dxa" w:w="1080"/>
          </w:tcPr>
          <w:p>
            <w:r>
              <w:t>用户状态如活跃、禁用等</w:t>
            </w:r>
          </w:p>
        </w:tc>
      </w:tr>
      <w:tr>
        <w:tc>
          <w:tcPr>
            <w:tcW w:type="dxa" w:w="1080"/>
          </w:tcPr>
          <w:p>
            <w:r>
              <w:t>9</w:t>
            </w:r>
          </w:p>
        </w:tc>
        <w:tc>
          <w:tcPr>
            <w:tcW w:type="dxa" w:w="1080"/>
          </w:tcPr>
          <w:p>
            <w:r>
              <w:t>avatarurl</w:t>
            </w:r>
          </w:p>
        </w:tc>
        <w:tc>
          <w:tcPr>
            <w:tcW w:type="dxa" w:w="1080"/>
          </w:tcPr>
          <w:p>
            <w:r>
              <w:t>ImageField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头像URL用户头像图片的存储地址</w:t>
            </w:r>
          </w:p>
        </w:tc>
      </w:tr>
      <w:tr>
        <w:tc>
          <w:tcPr>
            <w:tcW w:type="dxa" w:w="1080"/>
          </w:tcPr>
          <w:p>
            <w:r>
              <w:t>10</w:t>
            </w:r>
          </w:p>
        </w:tc>
        <w:tc>
          <w:tcPr>
            <w:tcW w:type="dxa" w:w="1080"/>
          </w:tcPr>
          <w:p>
            <w:r>
              <w:t>roleid</w:t>
            </w:r>
          </w:p>
        </w:tc>
        <w:tc>
          <w:tcPr>
            <w:tcW w:type="dxa" w:w="1080"/>
          </w:tcPr>
          <w:p>
            <w:r>
              <w:t>SelectField</w:t>
            </w:r>
          </w:p>
        </w:tc>
        <w:tc>
          <w:tcPr>
            <w:tcW w:type="dxa" w:w="1080"/>
          </w:tcPr>
          <w:p>
            <w:r>
              <w:t>655</w:t>
            </w:r>
          </w:p>
        </w:tc>
        <w:tc>
          <w:tcPr>
            <w:tcW w:type="dxa" w:w="1080"/>
          </w:tcPr>
          <w:p>
            <w:r>
              <w:t>是</w:t>
            </w:r>
          </w:p>
        </w:tc>
        <w:tc>
          <w:tcPr>
            <w:tcW w:type="dxa" w:w="1080"/>
          </w:tcPr>
          <w:p>
            <w:r>
              <w:t>是</w:t>
            </w:r>
          </w:p>
        </w:tc>
        <w:tc>
          <w:tcPr>
            <w:tcW w:type="dxa" w:w="1080"/>
          </w:tcPr>
          <w:p>
            <w:r>
              <w:t>否</w:t>
            </w:r>
          </w:p>
        </w:tc>
        <w:tc>
          <w:tcPr>
            <w:tcW w:type="dxa" w:w="1080"/>
          </w:tcPr>
          <w:p>
            <w:r>
              <w:t>角色ID关联到角色的ID示用户所属的角色</w:t>
            </w:r>
          </w:p>
        </w:tc>
      </w:tr>
    </w:tbl>
    <w:p>
      <w:pPr>
        <w:pStyle w:val="Heading1"/>
      </w:pPr>
      <w:r>
        <w:t>平台账号表</w:t>
      </w:r>
    </w:p>
    <w:p>
      <w:pPr>
        <w:pStyle w:val="Heading1"/>
      </w:pPr>
      <w:r>
        <w:t>platkwkwfkwkwormaccount</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platkwkwfkwkwormid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平台ID</w:t>
            </w:r>
          </w:p>
        </w:tc>
      </w:tr>
      <w:tr>
        <w:tc>
          <w:tcPr>
            <w:tcW w:type="dxa" w:w="1080"/>
          </w:tcPr>
          <w:p>
            <w:r>
              <w:t>2</w:t>
            </w:r>
          </w:p>
        </w:tc>
        <w:tc>
          <w:tcPr>
            <w:tcW w:type="dxa" w:w="1080"/>
          </w:tcPr>
          <w:p>
            <w:r>
              <w:t>accountname</w:t>
            </w:r>
          </w:p>
        </w:tc>
        <w:tc>
          <w:tcPr>
            <w:tcW w:type="dxa" w:w="1080"/>
          </w:tcPr>
          <w:p>
            <w:r>
              <w:t>CharField</w:t>
            </w:r>
          </w:p>
        </w:tc>
        <w:tc>
          <w:tcPr>
            <w:tcW w:type="dxa" w:w="1080"/>
          </w:tcPr>
          <w:p>
            <w:r>
              <w:t>475</w:t>
            </w:r>
          </w:p>
        </w:tc>
        <w:tc>
          <w:tcPr>
            <w:tcW w:type="dxa" w:w="1080"/>
          </w:tcPr>
          <w:p>
            <w:r>
              <w:t>是</w:t>
            </w:r>
          </w:p>
        </w:tc>
        <w:tc>
          <w:tcPr>
            <w:tcW w:type="dxa" w:w="1080"/>
          </w:tcPr>
          <w:p>
            <w:r>
              <w:t>是</w:t>
            </w:r>
          </w:p>
        </w:tc>
        <w:tc>
          <w:tcPr>
            <w:tcW w:type="dxa" w:w="1080"/>
          </w:tcPr>
          <w:p>
            <w:r>
              <w:t>否</w:t>
            </w:r>
          </w:p>
        </w:tc>
        <w:tc>
          <w:tcPr>
            <w:tcW w:type="dxa" w:w="1080"/>
          </w:tcPr>
          <w:p>
            <w:r>
              <w:t>账号名称</w:t>
            </w:r>
          </w:p>
        </w:tc>
      </w:tr>
      <w:tr>
        <w:tc>
          <w:tcPr>
            <w:tcW w:type="dxa" w:w="1080"/>
          </w:tcPr>
          <w:p>
            <w:r>
              <w:t>3</w:t>
            </w:r>
          </w:p>
        </w:tc>
        <w:tc>
          <w:tcPr>
            <w:tcW w:type="dxa" w:w="1080"/>
          </w:tcPr>
          <w:p>
            <w:r>
              <w:t>accounttype</w:t>
            </w:r>
          </w:p>
        </w:tc>
        <w:tc>
          <w:tcPr>
            <w:tcW w:type="dxa" w:w="1080"/>
          </w:tcPr>
          <w:p>
            <w:r>
              <w:t>CharField</w:t>
            </w:r>
          </w:p>
        </w:tc>
        <w:tc>
          <w:tcPr>
            <w:tcW w:type="dxa" w:w="1080"/>
          </w:tcPr>
          <w:p>
            <w:r>
              <w:t>595</w:t>
            </w:r>
          </w:p>
        </w:tc>
        <w:tc>
          <w:tcPr>
            <w:tcW w:type="dxa" w:w="1080"/>
          </w:tcPr>
          <w:p>
            <w:r>
              <w:t>是</w:t>
            </w:r>
          </w:p>
        </w:tc>
        <w:tc>
          <w:tcPr>
            <w:tcW w:type="dxa" w:w="1080"/>
          </w:tcPr>
          <w:p>
            <w:r>
              <w:t>是</w:t>
            </w:r>
          </w:p>
        </w:tc>
        <w:tc>
          <w:tcPr>
            <w:tcW w:type="dxa" w:w="1080"/>
          </w:tcPr>
          <w:p>
            <w:r>
              <w:t>否</w:t>
            </w:r>
          </w:p>
        </w:tc>
        <w:tc>
          <w:tcPr>
            <w:tcW w:type="dxa" w:w="1080"/>
          </w:tcPr>
          <w:p>
            <w:r>
              <w:t>账号类型</w:t>
            </w:r>
          </w:p>
        </w:tc>
      </w:tr>
      <w:tr>
        <w:tc>
          <w:tcPr>
            <w:tcW w:type="dxa" w:w="1080"/>
          </w:tcPr>
          <w:p>
            <w:r>
              <w:t>4</w:t>
            </w:r>
          </w:p>
        </w:tc>
        <w:tc>
          <w:tcPr>
            <w:tcW w:type="dxa" w:w="1080"/>
          </w:tcPr>
          <w:p>
            <w:r>
              <w:t>platkwkwfkwkwormname</w:t>
            </w:r>
          </w:p>
        </w:tc>
        <w:tc>
          <w:tcPr>
            <w:tcW w:type="dxa" w:w="1080"/>
          </w:tcPr>
          <w:p>
            <w:r>
              <w:t>CharField</w:t>
            </w:r>
          </w:p>
        </w:tc>
        <w:tc>
          <w:tcPr>
            <w:tcW w:type="dxa" w:w="1080"/>
          </w:tcPr>
          <w:p>
            <w:r>
              <w:t>825</w:t>
            </w:r>
          </w:p>
        </w:tc>
        <w:tc>
          <w:tcPr>
            <w:tcW w:type="dxa" w:w="1080"/>
          </w:tcPr>
          <w:p>
            <w:r>
              <w:t>是</w:t>
            </w:r>
          </w:p>
        </w:tc>
        <w:tc>
          <w:tcPr>
            <w:tcW w:type="dxa" w:w="1080"/>
          </w:tcPr>
          <w:p>
            <w:r>
              <w:t>是</w:t>
            </w:r>
          </w:p>
        </w:tc>
        <w:tc>
          <w:tcPr>
            <w:tcW w:type="dxa" w:w="1080"/>
          </w:tcPr>
          <w:p>
            <w:r>
              <w:t>否</w:t>
            </w:r>
          </w:p>
        </w:tc>
        <w:tc>
          <w:tcPr>
            <w:tcW w:type="dxa" w:w="1080"/>
          </w:tcPr>
          <w:p>
            <w:r>
              <w:t>所属平台名称</w:t>
            </w:r>
          </w:p>
        </w:tc>
      </w:tr>
      <w:tr>
        <w:tc>
          <w:tcPr>
            <w:tcW w:type="dxa" w:w="1080"/>
          </w:tcPr>
          <w:p>
            <w:r>
              <w:t>5</w:t>
            </w:r>
          </w:p>
        </w:tc>
        <w:tc>
          <w:tcPr>
            <w:tcW w:type="dxa" w:w="1080"/>
          </w:tcPr>
          <w:p>
            <w:r>
              <w:t>username</w:t>
            </w:r>
          </w:p>
        </w:tc>
        <w:tc>
          <w:tcPr>
            <w:tcW w:type="dxa" w:w="1080"/>
          </w:tcPr>
          <w:p>
            <w:r>
              <w:t>CharField</w:t>
            </w:r>
          </w:p>
        </w:tc>
        <w:tc>
          <w:tcPr>
            <w:tcW w:type="dxa" w:w="1080"/>
          </w:tcPr>
          <w:p>
            <w:r>
              <w:t>740</w:t>
            </w:r>
          </w:p>
        </w:tc>
        <w:tc>
          <w:tcPr>
            <w:tcW w:type="dxa" w:w="1080"/>
          </w:tcPr>
          <w:p>
            <w:r>
              <w:t>是</w:t>
            </w:r>
          </w:p>
        </w:tc>
        <w:tc>
          <w:tcPr>
            <w:tcW w:type="dxa" w:w="1080"/>
          </w:tcPr>
          <w:p>
            <w:r>
              <w:t>是</w:t>
            </w:r>
          </w:p>
        </w:tc>
        <w:tc>
          <w:tcPr>
            <w:tcW w:type="dxa" w:w="1080"/>
          </w:tcPr>
          <w:p>
            <w:r>
              <w:t>否</w:t>
            </w:r>
          </w:p>
        </w:tc>
        <w:tc>
          <w:tcPr>
            <w:tcW w:type="dxa" w:w="1080"/>
          </w:tcPr>
          <w:p>
            <w:r>
              <w:t>用户名</w:t>
            </w:r>
          </w:p>
        </w:tc>
      </w:tr>
      <w:tr>
        <w:tc>
          <w:tcPr>
            <w:tcW w:type="dxa" w:w="1080"/>
          </w:tcPr>
          <w:p>
            <w:r>
              <w:t>6</w:t>
            </w:r>
          </w:p>
        </w:tc>
        <w:tc>
          <w:tcPr>
            <w:tcW w:type="dxa" w:w="1080"/>
          </w:tcPr>
          <w:p>
            <w:r>
              <w:t>pkwkwasswkwkword</w:t>
            </w:r>
          </w:p>
        </w:tc>
        <w:tc>
          <w:tcPr>
            <w:tcW w:type="dxa" w:w="1080"/>
          </w:tcPr>
          <w:p>
            <w:r>
              <w:t>CharField</w:t>
            </w:r>
          </w:p>
        </w:tc>
        <w:tc>
          <w:tcPr>
            <w:tcW w:type="dxa" w:w="1080"/>
          </w:tcPr>
          <w:p>
            <w:r>
              <w:t>990</w:t>
            </w:r>
          </w:p>
        </w:tc>
        <w:tc>
          <w:tcPr>
            <w:tcW w:type="dxa" w:w="1080"/>
          </w:tcPr>
          <w:p>
            <w:r>
              <w:t>是</w:t>
            </w:r>
          </w:p>
        </w:tc>
        <w:tc>
          <w:tcPr>
            <w:tcW w:type="dxa" w:w="1080"/>
          </w:tcPr>
          <w:p>
            <w:r>
              <w:t>是</w:t>
            </w:r>
          </w:p>
        </w:tc>
        <w:tc>
          <w:tcPr>
            <w:tcW w:type="dxa" w:w="1080"/>
          </w:tcPr>
          <w:p>
            <w:r>
              <w:t>否</w:t>
            </w:r>
          </w:p>
        </w:tc>
        <w:tc>
          <w:tcPr>
            <w:tcW w:type="dxa" w:w="1080"/>
          </w:tcPr>
          <w:p>
            <w:r>
              <w:t>密码加密存储</w:t>
            </w:r>
          </w:p>
        </w:tc>
      </w:tr>
      <w:tr>
        <w:tc>
          <w:tcPr>
            <w:tcW w:type="dxa" w:w="1080"/>
          </w:tcPr>
          <w:p>
            <w:r>
              <w:t>7</w:t>
            </w:r>
          </w:p>
        </w:tc>
        <w:tc>
          <w:tcPr>
            <w:tcW w:type="dxa" w:w="1080"/>
          </w:tcPr>
          <w:p>
            <w:r>
              <w:t>accesstoken</w:t>
            </w:r>
          </w:p>
        </w:tc>
        <w:tc>
          <w:tcPr>
            <w:tcW w:type="dxa" w:w="1080"/>
          </w:tcPr>
          <w:p>
            <w:r>
              <w:t>CharField</w:t>
            </w:r>
          </w:p>
        </w:tc>
        <w:tc>
          <w:tcPr>
            <w:tcW w:type="dxa" w:w="1080"/>
          </w:tcPr>
          <w:p>
            <w:r>
              <w:t>470</w:t>
            </w:r>
          </w:p>
        </w:tc>
        <w:tc>
          <w:tcPr>
            <w:tcW w:type="dxa" w:w="1080"/>
          </w:tcPr>
          <w:p>
            <w:r>
              <w:t>是</w:t>
            </w:r>
          </w:p>
        </w:tc>
        <w:tc>
          <w:tcPr>
            <w:tcW w:type="dxa" w:w="1080"/>
          </w:tcPr>
          <w:p>
            <w:r>
              <w:t>是</w:t>
            </w:r>
          </w:p>
        </w:tc>
        <w:tc>
          <w:tcPr>
            <w:tcW w:type="dxa" w:w="1080"/>
          </w:tcPr>
          <w:p>
            <w:r>
              <w:t>否</w:t>
            </w:r>
          </w:p>
        </w:tc>
        <w:tc>
          <w:tcPr>
            <w:tcW w:type="dxa" w:w="1080"/>
          </w:tcPr>
          <w:p>
            <w:r>
              <w:t>访问令牌</w:t>
            </w:r>
          </w:p>
        </w:tc>
      </w:tr>
      <w:tr>
        <w:tc>
          <w:tcPr>
            <w:tcW w:type="dxa" w:w="1080"/>
          </w:tcPr>
          <w:p>
            <w:r>
              <w:t>8</w:t>
            </w:r>
          </w:p>
        </w:tc>
        <w:tc>
          <w:tcPr>
            <w:tcW w:type="dxa" w:w="1080"/>
          </w:tcPr>
          <w:p>
            <w:r>
              <w:t>status</w:t>
            </w:r>
          </w:p>
        </w:tc>
        <w:tc>
          <w:tcPr>
            <w:tcW w:type="dxa" w:w="1080"/>
          </w:tcPr>
          <w:p>
            <w:r>
              <w:t>CharField</w:t>
            </w:r>
          </w:p>
        </w:tc>
        <w:tc>
          <w:tcPr>
            <w:tcW w:type="dxa" w:w="1080"/>
          </w:tcPr>
          <w:p>
            <w:r>
              <w:t>475</w:t>
            </w:r>
          </w:p>
        </w:tc>
        <w:tc>
          <w:tcPr>
            <w:tcW w:type="dxa" w:w="1080"/>
          </w:tcPr>
          <w:p>
            <w:r>
              <w:t>是</w:t>
            </w:r>
          </w:p>
        </w:tc>
        <w:tc>
          <w:tcPr>
            <w:tcW w:type="dxa" w:w="1080"/>
          </w:tcPr>
          <w:p>
            <w:r>
              <w:t>是</w:t>
            </w:r>
          </w:p>
        </w:tc>
        <w:tc>
          <w:tcPr>
            <w:tcW w:type="dxa" w:w="1080"/>
          </w:tcPr>
          <w:p>
            <w:r>
              <w:t>否</w:t>
            </w:r>
          </w:p>
        </w:tc>
        <w:tc>
          <w:tcPr>
            <w:tcW w:type="dxa" w:w="1080"/>
          </w:tcPr>
          <w:p>
            <w:r>
              <w:t>账号状态如启用、禁用</w:t>
            </w:r>
          </w:p>
        </w:tc>
      </w:tr>
      <w:tr>
        <w:tc>
          <w:tcPr>
            <w:tcW w:type="dxa" w:w="1080"/>
          </w:tcPr>
          <w:p>
            <w:r>
              <w:t>9</w:t>
            </w:r>
          </w:p>
        </w:tc>
        <w:tc>
          <w:tcPr>
            <w:tcW w:type="dxa" w:w="1080"/>
          </w:tcPr>
          <w:p>
            <w:r>
              <w:t>lkwkwastlogkwkwintime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最后登录时间</w:t>
            </w:r>
          </w:p>
        </w:tc>
      </w:tr>
      <w:tr>
        <w:tc>
          <w:tcPr>
            <w:tcW w:type="dxa" w:w="1080"/>
          </w:tcPr>
          <w:p>
            <w:r>
              <w:t>10</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11</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12</w:t>
            </w:r>
          </w:p>
        </w:tc>
        <w:tc>
          <w:tcPr>
            <w:tcW w:type="dxa" w:w="1080"/>
          </w:tcPr>
          <w:p>
            <w:r>
              <w:t>kwkwassociateduserid</w:t>
            </w:r>
          </w:p>
        </w:tc>
        <w:tc>
          <w:tcPr>
            <w:tcW w:type="dxa" w:w="1080"/>
          </w:tcPr>
          <w:p>
            <w:r>
              <w:t>SelectField</w:t>
            </w:r>
          </w:p>
        </w:tc>
        <w:tc>
          <w:tcPr>
            <w:tcW w:type="dxa" w:w="1080"/>
          </w:tcPr>
          <w:p>
            <w:r>
              <w:t>630</w:t>
            </w:r>
          </w:p>
        </w:tc>
        <w:tc>
          <w:tcPr>
            <w:tcW w:type="dxa" w:w="1080"/>
          </w:tcPr>
          <w:p>
            <w:r>
              <w:t>是</w:t>
            </w:r>
          </w:p>
        </w:tc>
        <w:tc>
          <w:tcPr>
            <w:tcW w:type="dxa" w:w="1080"/>
          </w:tcPr>
          <w:p>
            <w:r>
              <w:t>是</w:t>
            </w:r>
          </w:p>
        </w:tc>
        <w:tc>
          <w:tcPr>
            <w:tcW w:type="dxa" w:w="1080"/>
          </w:tcPr>
          <w:p>
            <w:r>
              <w:t>否</w:t>
            </w:r>
          </w:p>
        </w:tc>
        <w:tc>
          <w:tcPr>
            <w:tcW w:type="dxa" w:w="1080"/>
          </w:tcPr>
          <w:p>
            <w:r>
              <w:t>关联用户ID如果有用户与账号关联</w:t>
            </w:r>
          </w:p>
        </w:tc>
      </w:tr>
    </w:tbl>
    <w:p>
      <w:pPr>
        <w:pStyle w:val="Heading1"/>
      </w:pPr>
      <w:r>
        <w:t>私信模板表</w:t>
      </w:r>
    </w:p>
    <w:p>
      <w:pPr>
        <w:pStyle w:val="Heading1"/>
      </w:pPr>
      <w:r>
        <w:t>messagetemplate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templateid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模板ID</w:t>
            </w:r>
          </w:p>
        </w:tc>
      </w:tr>
      <w:tr>
        <w:tc>
          <w:tcPr>
            <w:tcW w:type="dxa" w:w="1080"/>
          </w:tcPr>
          <w:p>
            <w:r>
              <w:t>2</w:t>
            </w:r>
          </w:p>
        </w:tc>
        <w:tc>
          <w:tcPr>
            <w:tcW w:type="dxa" w:w="1080"/>
          </w:tcPr>
          <w:p>
            <w:r>
              <w:t>templatename</w:t>
            </w:r>
          </w:p>
        </w:tc>
        <w:tc>
          <w:tcPr>
            <w:tcW w:type="dxa" w:w="1080"/>
          </w:tcPr>
          <w:p>
            <w:r>
              <w:t>CharField</w:t>
            </w:r>
          </w:p>
        </w:tc>
        <w:tc>
          <w:tcPr>
            <w:tcW w:type="dxa" w:w="1080"/>
          </w:tcPr>
          <w:p>
            <w:r>
              <w:t>930</w:t>
            </w:r>
          </w:p>
        </w:tc>
        <w:tc>
          <w:tcPr>
            <w:tcW w:type="dxa" w:w="1080"/>
          </w:tcPr>
          <w:p>
            <w:r>
              <w:t>是</w:t>
            </w:r>
          </w:p>
        </w:tc>
        <w:tc>
          <w:tcPr>
            <w:tcW w:type="dxa" w:w="1080"/>
          </w:tcPr>
          <w:p>
            <w:r>
              <w:t>是</w:t>
            </w:r>
          </w:p>
        </w:tc>
        <w:tc>
          <w:tcPr>
            <w:tcW w:type="dxa" w:w="1080"/>
          </w:tcPr>
          <w:p>
            <w:r>
              <w:t>否</w:t>
            </w:r>
          </w:p>
        </w:tc>
        <w:tc>
          <w:tcPr>
            <w:tcW w:type="dxa" w:w="1080"/>
          </w:tcPr>
          <w:p>
            <w:r>
              <w:t>模板名称</w:t>
            </w:r>
          </w:p>
        </w:tc>
      </w:tr>
      <w:tr>
        <w:tc>
          <w:tcPr>
            <w:tcW w:type="dxa" w:w="1080"/>
          </w:tcPr>
          <w:p>
            <w:r>
              <w:t>3</w:t>
            </w:r>
          </w:p>
        </w:tc>
        <w:tc>
          <w:tcPr>
            <w:tcW w:type="dxa" w:w="1080"/>
          </w:tcPr>
          <w:p>
            <w:r>
              <w:t>templatecontent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模板内容</w:t>
            </w:r>
          </w:p>
        </w:tc>
      </w:tr>
      <w:tr>
        <w:tc>
          <w:tcPr>
            <w:tcW w:type="dxa" w:w="1080"/>
          </w:tcPr>
          <w:p>
            <w:r>
              <w:t>4</w:t>
            </w:r>
          </w:p>
        </w:tc>
        <w:tc>
          <w:tcPr>
            <w:tcW w:type="dxa" w:w="1080"/>
          </w:tcPr>
          <w:p>
            <w:r>
              <w:t>creatkwkworid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创建者ID</w:t>
            </w:r>
          </w:p>
        </w:tc>
      </w:tr>
      <w:tr>
        <w:tc>
          <w:tcPr>
            <w:tcW w:type="dxa" w:w="1080"/>
          </w:tcPr>
          <w:p>
            <w:r>
              <w:t>5</w:t>
            </w:r>
          </w:p>
        </w:tc>
        <w:tc>
          <w:tcPr>
            <w:tcW w:type="dxa" w:w="1080"/>
          </w:tcPr>
          <w:p>
            <w:r>
              <w:t>createtime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6</w:t>
            </w:r>
          </w:p>
        </w:tc>
        <w:tc>
          <w:tcPr>
            <w:tcW w:type="dxa" w:w="1080"/>
          </w:tcPr>
          <w:p>
            <w:r>
              <w:t>updatetime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7</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w:t>
            </w:r>
          </w:p>
        </w:tc>
      </w:tr>
      <w:tr>
        <w:tc>
          <w:tcPr>
            <w:tcW w:type="dxa" w:w="1080"/>
          </w:tcPr>
          <w:p>
            <w:r>
              <w:t>8</w:t>
            </w:r>
          </w:p>
        </w:tc>
        <w:tc>
          <w:tcPr>
            <w:tcW w:type="dxa" w:w="1080"/>
          </w:tcPr>
          <w:p>
            <w:r>
              <w:t>platkwkwfkwkwormtype</w:t>
            </w:r>
          </w:p>
        </w:tc>
        <w:tc>
          <w:tcPr>
            <w:tcW w:type="dxa" w:w="1080"/>
          </w:tcPr>
          <w:p>
            <w:r>
              <w:t>CharField</w:t>
            </w:r>
          </w:p>
        </w:tc>
        <w:tc>
          <w:tcPr>
            <w:tcW w:type="dxa" w:w="1080"/>
          </w:tcPr>
          <w:p>
            <w:r>
              <w:t>475</w:t>
            </w:r>
          </w:p>
        </w:tc>
        <w:tc>
          <w:tcPr>
            <w:tcW w:type="dxa" w:w="1080"/>
          </w:tcPr>
          <w:p>
            <w:r>
              <w:t>是</w:t>
            </w:r>
          </w:p>
        </w:tc>
        <w:tc>
          <w:tcPr>
            <w:tcW w:type="dxa" w:w="1080"/>
          </w:tcPr>
          <w:p>
            <w:r>
              <w:t>是</w:t>
            </w:r>
          </w:p>
        </w:tc>
        <w:tc>
          <w:tcPr>
            <w:tcW w:type="dxa" w:w="1080"/>
          </w:tcPr>
          <w:p>
            <w:r>
              <w:t>否</w:t>
            </w:r>
          </w:p>
        </w:tc>
        <w:tc>
          <w:tcPr>
            <w:tcW w:type="dxa" w:w="1080"/>
          </w:tcPr>
          <w:p>
            <w:r>
              <w:t>平台类型</w:t>
            </w:r>
          </w:p>
        </w:tc>
      </w:tr>
      <w:tr>
        <w:tc>
          <w:tcPr>
            <w:tcW w:type="dxa" w:w="1080"/>
          </w:tcPr>
          <w:p>
            <w:r>
              <w:t>9</w:t>
            </w:r>
          </w:p>
        </w:tc>
        <w:tc>
          <w:tcPr>
            <w:tcW w:type="dxa" w:w="1080"/>
          </w:tcPr>
          <w:p>
            <w:r>
              <w:t>targetuserid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目标用户ID可选用于指定特定用户</w:t>
            </w:r>
          </w:p>
        </w:tc>
      </w:tr>
    </w:tbl>
    <w:p>
      <w:pPr>
        <w:pStyle w:val="Heading1"/>
      </w:pPr>
      <w:r>
        <w:t>任务管理表</w:t>
      </w:r>
    </w:p>
    <w:p>
      <w:pPr>
        <w:pStyle w:val="Heading1"/>
      </w:pPr>
      <w:r>
        <w:t>tkwkwaskmanagement</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tkwkwaskid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任务ID</w:t>
            </w:r>
          </w:p>
        </w:tc>
      </w:tr>
      <w:tr>
        <w:tc>
          <w:tcPr>
            <w:tcW w:type="dxa" w:w="1080"/>
          </w:tcPr>
          <w:p>
            <w:r>
              <w:t>2</w:t>
            </w:r>
          </w:p>
        </w:tc>
        <w:tc>
          <w:tcPr>
            <w:tcW w:type="dxa" w:w="1080"/>
          </w:tcPr>
          <w:p>
            <w:r>
              <w:t>tkwkwaskname</w:t>
            </w:r>
          </w:p>
        </w:tc>
        <w:tc>
          <w:tcPr>
            <w:tcW w:type="dxa" w:w="1080"/>
          </w:tcPr>
          <w:p>
            <w:r>
              <w:t>CharField</w:t>
            </w:r>
          </w:p>
        </w:tc>
        <w:tc>
          <w:tcPr>
            <w:tcW w:type="dxa" w:w="1080"/>
          </w:tcPr>
          <w:p>
            <w:r>
              <w:t>770</w:t>
            </w:r>
          </w:p>
        </w:tc>
        <w:tc>
          <w:tcPr>
            <w:tcW w:type="dxa" w:w="1080"/>
          </w:tcPr>
          <w:p>
            <w:r>
              <w:t>是</w:t>
            </w:r>
          </w:p>
        </w:tc>
        <w:tc>
          <w:tcPr>
            <w:tcW w:type="dxa" w:w="1080"/>
          </w:tcPr>
          <w:p>
            <w:r>
              <w:t>是</w:t>
            </w:r>
          </w:p>
        </w:tc>
        <w:tc>
          <w:tcPr>
            <w:tcW w:type="dxa" w:w="1080"/>
          </w:tcPr>
          <w:p>
            <w:r>
              <w:t>否</w:t>
            </w:r>
          </w:p>
        </w:tc>
        <w:tc>
          <w:tcPr>
            <w:tcW w:type="dxa" w:w="1080"/>
          </w:tcPr>
          <w:p>
            <w:r>
              <w:t>任务名称</w:t>
            </w:r>
          </w:p>
        </w:tc>
      </w:tr>
      <w:tr>
        <w:tc>
          <w:tcPr>
            <w:tcW w:type="dxa" w:w="1080"/>
          </w:tcPr>
          <w:p>
            <w:r>
              <w:t>3</w:t>
            </w:r>
          </w:p>
        </w:tc>
        <w:tc>
          <w:tcPr>
            <w:tcW w:type="dxa" w:w="1080"/>
          </w:tcPr>
          <w:p>
            <w:r>
              <w:t>platkwkwfkwkworm</w:t>
            </w:r>
          </w:p>
        </w:tc>
        <w:tc>
          <w:tcPr>
            <w:tcW w:type="dxa" w:w="1080"/>
          </w:tcPr>
          <w:p>
            <w:r>
              <w:t>CharField</w:t>
            </w:r>
          </w:p>
        </w:tc>
        <w:tc>
          <w:tcPr>
            <w:tcW w:type="dxa" w:w="1080"/>
          </w:tcPr>
          <w:p>
            <w:r>
              <w:t>985</w:t>
            </w:r>
          </w:p>
        </w:tc>
        <w:tc>
          <w:tcPr>
            <w:tcW w:type="dxa" w:w="1080"/>
          </w:tcPr>
          <w:p>
            <w:r>
              <w:t>是</w:t>
            </w:r>
          </w:p>
        </w:tc>
        <w:tc>
          <w:tcPr>
            <w:tcW w:type="dxa" w:w="1080"/>
          </w:tcPr>
          <w:p>
            <w:r>
              <w:t>是</w:t>
            </w:r>
          </w:p>
        </w:tc>
        <w:tc>
          <w:tcPr>
            <w:tcW w:type="dxa" w:w="1080"/>
          </w:tcPr>
          <w:p>
            <w:r>
              <w:t>否</w:t>
            </w:r>
          </w:p>
        </w:tc>
        <w:tc>
          <w:tcPr>
            <w:tcW w:type="dxa" w:w="1080"/>
          </w:tcPr>
          <w:p>
            <w:r>
              <w:t>平台</w:t>
            </w:r>
          </w:p>
        </w:tc>
      </w:tr>
      <w:tr>
        <w:tc>
          <w:tcPr>
            <w:tcW w:type="dxa" w:w="1080"/>
          </w:tcPr>
          <w:p>
            <w:r>
              <w:t>4</w:t>
            </w:r>
          </w:p>
        </w:tc>
        <w:tc>
          <w:tcPr>
            <w:tcW w:type="dxa" w:w="1080"/>
          </w:tcPr>
          <w:p>
            <w:r>
              <w:t>targetuserid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目标用户ID</w:t>
            </w:r>
          </w:p>
        </w:tc>
      </w:tr>
      <w:tr>
        <w:tc>
          <w:tcPr>
            <w:tcW w:type="dxa" w:w="1080"/>
          </w:tcPr>
          <w:p>
            <w:r>
              <w:t>5</w:t>
            </w:r>
          </w:p>
        </w:tc>
        <w:tc>
          <w:tcPr>
            <w:tcW w:type="dxa" w:w="1080"/>
          </w:tcPr>
          <w:p>
            <w:r>
              <w:t>messagecontent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私信内容</w:t>
            </w:r>
          </w:p>
        </w:tc>
      </w:tr>
      <w:tr>
        <w:tc>
          <w:tcPr>
            <w:tcW w:type="dxa" w:w="1080"/>
          </w:tcPr>
          <w:p>
            <w:r>
              <w:t>6</w:t>
            </w:r>
          </w:p>
        </w:tc>
        <w:tc>
          <w:tcPr>
            <w:tcW w:type="dxa" w:w="1080"/>
          </w:tcPr>
          <w:p>
            <w:r>
              <w:t>scheduledtime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计划执行时间</w:t>
            </w:r>
          </w:p>
        </w:tc>
      </w:tr>
      <w:tr>
        <w:tc>
          <w:tcPr>
            <w:tcW w:type="dxa" w:w="1080"/>
          </w:tcPr>
          <w:p>
            <w:r>
              <w:t>7</w:t>
            </w:r>
          </w:p>
        </w:tc>
        <w:tc>
          <w:tcPr>
            <w:tcW w:type="dxa" w:w="1080"/>
          </w:tcPr>
          <w:p>
            <w:r>
              <w:t>status</w:t>
            </w:r>
          </w:p>
        </w:tc>
        <w:tc>
          <w:tcPr>
            <w:tcW w:type="dxa" w:w="1080"/>
          </w:tcPr>
          <w:p>
            <w:r>
              <w:t>CharField</w:t>
            </w:r>
          </w:p>
        </w:tc>
        <w:tc>
          <w:tcPr>
            <w:tcW w:type="dxa" w:w="1080"/>
          </w:tcPr>
          <w:p>
            <w:r>
              <w:t>755</w:t>
            </w:r>
          </w:p>
        </w:tc>
        <w:tc>
          <w:tcPr>
            <w:tcW w:type="dxa" w:w="1080"/>
          </w:tcPr>
          <w:p>
            <w:r>
              <w:t>是</w:t>
            </w:r>
          </w:p>
        </w:tc>
        <w:tc>
          <w:tcPr>
            <w:tcW w:type="dxa" w:w="1080"/>
          </w:tcPr>
          <w:p>
            <w:r>
              <w:t>是</w:t>
            </w:r>
          </w:p>
        </w:tc>
        <w:tc>
          <w:tcPr>
            <w:tcW w:type="dxa" w:w="1080"/>
          </w:tcPr>
          <w:p>
            <w:r>
              <w:t>否</w:t>
            </w:r>
          </w:p>
        </w:tc>
        <w:tc>
          <w:tcPr>
            <w:tcW w:type="dxa" w:w="1080"/>
          </w:tcPr>
          <w:p>
            <w:r>
              <w:t>任务状态</w:t>
            </w:r>
          </w:p>
        </w:tc>
      </w:tr>
      <w:tr>
        <w:tc>
          <w:tcPr>
            <w:tcW w:type="dxa" w:w="1080"/>
          </w:tcPr>
          <w:p>
            <w:r>
              <w:t>8</w:t>
            </w:r>
          </w:p>
        </w:tc>
        <w:tc>
          <w:tcPr>
            <w:tcW w:type="dxa" w:w="1080"/>
          </w:tcPr>
          <w:p>
            <w:r>
              <w:t>createdtime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9</w:t>
            </w:r>
          </w:p>
        </w:tc>
        <w:tc>
          <w:tcPr>
            <w:tcW w:type="dxa" w:w="1080"/>
          </w:tcPr>
          <w:p>
            <w:r>
              <w:t>updatedtime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10</w:t>
            </w:r>
          </w:p>
        </w:tc>
        <w:tc>
          <w:tcPr>
            <w:tcW w:type="dxa" w:w="1080"/>
          </w:tcPr>
          <w:p>
            <w:r>
              <w:t>kwkwassociateduserid</w:t>
            </w:r>
          </w:p>
        </w:tc>
        <w:tc>
          <w:tcPr>
            <w:tcW w:type="dxa" w:w="1080"/>
          </w:tcPr>
          <w:p>
            <w:r>
              <w:t>SelectField</w:t>
            </w:r>
          </w:p>
        </w:tc>
        <w:tc>
          <w:tcPr>
            <w:tcW w:type="dxa" w:w="1080"/>
          </w:tcPr>
          <w:p>
            <w:r>
              <w:t>765</w:t>
            </w:r>
          </w:p>
        </w:tc>
        <w:tc>
          <w:tcPr>
            <w:tcW w:type="dxa" w:w="1080"/>
          </w:tcPr>
          <w:p>
            <w:r>
              <w:t>是</w:t>
            </w:r>
          </w:p>
        </w:tc>
        <w:tc>
          <w:tcPr>
            <w:tcW w:type="dxa" w:w="1080"/>
          </w:tcPr>
          <w:p>
            <w:r>
              <w:t>是</w:t>
            </w:r>
          </w:p>
        </w:tc>
        <w:tc>
          <w:tcPr>
            <w:tcW w:type="dxa" w:w="1080"/>
          </w:tcPr>
          <w:p>
            <w:r>
              <w:t>否</w:t>
            </w:r>
          </w:p>
        </w:tc>
        <w:tc>
          <w:tcPr>
            <w:tcW w:type="dxa" w:w="1080"/>
          </w:tcPr>
          <w:p>
            <w:r>
              <w:t>关联用户ID如任务创建者</w:t>
            </w:r>
          </w:p>
        </w:tc>
      </w:tr>
    </w:tbl>
    <w:p>
      <w:pPr>
        <w:pStyle w:val="Heading1"/>
      </w:pPr>
      <w:r>
        <w:t>任务执行记录表</w:t>
      </w:r>
    </w:p>
    <w:p>
      <w:pPr>
        <w:pStyle w:val="Heading1"/>
      </w:pPr>
      <w:r>
        <w:t>tkwkwaskexecutionreckwkword</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tkwkwaskid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任务ID</w:t>
            </w:r>
          </w:p>
        </w:tc>
      </w:tr>
      <w:tr>
        <w:tc>
          <w:tcPr>
            <w:tcW w:type="dxa" w:w="1080"/>
          </w:tcPr>
          <w:p>
            <w:r>
              <w:t>2</w:t>
            </w:r>
          </w:p>
        </w:tc>
        <w:tc>
          <w:tcPr>
            <w:tcW w:type="dxa" w:w="1080"/>
          </w:tcPr>
          <w:p>
            <w:r>
              <w:t>executiontime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执行时间</w:t>
            </w:r>
          </w:p>
        </w:tc>
      </w:tr>
      <w:tr>
        <w:tc>
          <w:tcPr>
            <w:tcW w:type="dxa" w:w="1080"/>
          </w:tcPr>
          <w:p>
            <w:r>
              <w:t>3</w:t>
            </w:r>
          </w:p>
        </w:tc>
        <w:tc>
          <w:tcPr>
            <w:tcW w:type="dxa" w:w="1080"/>
          </w:tcPr>
          <w:p>
            <w:r>
              <w:t>status</w:t>
            </w:r>
          </w:p>
        </w:tc>
        <w:tc>
          <w:tcPr>
            <w:tcW w:type="dxa" w:w="1080"/>
          </w:tcPr>
          <w:p>
            <w:r>
              <w:t>CharField</w:t>
            </w:r>
          </w:p>
        </w:tc>
        <w:tc>
          <w:tcPr>
            <w:tcW w:type="dxa" w:w="1080"/>
          </w:tcPr>
          <w:p>
            <w:r>
              <w:t>510</w:t>
            </w:r>
          </w:p>
        </w:tc>
        <w:tc>
          <w:tcPr>
            <w:tcW w:type="dxa" w:w="1080"/>
          </w:tcPr>
          <w:p>
            <w:r>
              <w:t>是</w:t>
            </w:r>
          </w:p>
        </w:tc>
        <w:tc>
          <w:tcPr>
            <w:tcW w:type="dxa" w:w="1080"/>
          </w:tcPr>
          <w:p>
            <w:r>
              <w:t>是</w:t>
            </w:r>
          </w:p>
        </w:tc>
        <w:tc>
          <w:tcPr>
            <w:tcW w:type="dxa" w:w="1080"/>
          </w:tcPr>
          <w:p>
            <w:r>
              <w:t>否</w:t>
            </w:r>
          </w:p>
        </w:tc>
        <w:tc>
          <w:tcPr>
            <w:tcW w:type="dxa" w:w="1080"/>
          </w:tcPr>
          <w:p>
            <w:r>
              <w:t>执行状态</w:t>
            </w:r>
          </w:p>
        </w:tc>
      </w:tr>
      <w:tr>
        <w:tc>
          <w:tcPr>
            <w:tcW w:type="dxa" w:w="1080"/>
          </w:tcPr>
          <w:p>
            <w:r>
              <w:t>4</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5</w:t>
            </w:r>
          </w:p>
        </w:tc>
        <w:tc>
          <w:tcPr>
            <w:tcW w:type="dxa" w:w="1080"/>
          </w:tcPr>
          <w:p>
            <w:r>
              <w:t>platkwkwfkwkworm</w:t>
            </w:r>
          </w:p>
        </w:tc>
        <w:tc>
          <w:tcPr>
            <w:tcW w:type="dxa" w:w="1080"/>
          </w:tcPr>
          <w:p>
            <w:r>
              <w:t>CharField</w:t>
            </w:r>
          </w:p>
        </w:tc>
        <w:tc>
          <w:tcPr>
            <w:tcW w:type="dxa" w:w="1080"/>
          </w:tcPr>
          <w:p>
            <w:r>
              <w:t>530</w:t>
            </w:r>
          </w:p>
        </w:tc>
        <w:tc>
          <w:tcPr>
            <w:tcW w:type="dxa" w:w="1080"/>
          </w:tcPr>
          <w:p>
            <w:r>
              <w:t>是</w:t>
            </w:r>
          </w:p>
        </w:tc>
        <w:tc>
          <w:tcPr>
            <w:tcW w:type="dxa" w:w="1080"/>
          </w:tcPr>
          <w:p>
            <w:r>
              <w:t>是</w:t>
            </w:r>
          </w:p>
        </w:tc>
        <w:tc>
          <w:tcPr>
            <w:tcW w:type="dxa" w:w="1080"/>
          </w:tcPr>
          <w:p>
            <w:r>
              <w:t>否</w:t>
            </w:r>
          </w:p>
        </w:tc>
        <w:tc>
          <w:tcPr>
            <w:tcW w:type="dxa" w:w="1080"/>
          </w:tcPr>
          <w:p>
            <w:r>
              <w:t>平台</w:t>
            </w:r>
          </w:p>
        </w:tc>
      </w:tr>
      <w:tr>
        <w:tc>
          <w:tcPr>
            <w:tcW w:type="dxa" w:w="1080"/>
          </w:tcPr>
          <w:p>
            <w:r>
              <w:t>6</w:t>
            </w:r>
          </w:p>
        </w:tc>
        <w:tc>
          <w:tcPr>
            <w:tcW w:type="dxa" w:w="1080"/>
          </w:tcPr>
          <w:p>
            <w:r>
              <w:t>messagecontent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私信内容</w:t>
            </w:r>
          </w:p>
        </w:tc>
      </w:tr>
      <w:tr>
        <w:tc>
          <w:tcPr>
            <w:tcW w:type="dxa" w:w="1080"/>
          </w:tcPr>
          <w:p>
            <w:r>
              <w:t>7</w:t>
            </w:r>
          </w:p>
        </w:tc>
        <w:tc>
          <w:tcPr>
            <w:tcW w:type="dxa" w:w="1080"/>
          </w:tcPr>
          <w:p>
            <w:r>
              <w:t>recipientid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接收者ID</w:t>
            </w:r>
          </w:p>
        </w:tc>
      </w:tr>
      <w:tr>
        <w:tc>
          <w:tcPr>
            <w:tcW w:type="dxa" w:w="1080"/>
          </w:tcPr>
          <w:p>
            <w:r>
              <w:t>8</w:t>
            </w:r>
          </w:p>
        </w:tc>
        <w:tc>
          <w:tcPr>
            <w:tcW w:type="dxa" w:w="1080"/>
          </w:tcPr>
          <w:p>
            <w:r>
              <w:t>senderid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发送者ID</w:t>
            </w:r>
          </w:p>
        </w:tc>
      </w:tr>
      <w:tr>
        <w:tc>
          <w:tcPr>
            <w:tcW w:type="dxa" w:w="1080"/>
          </w:tcPr>
          <w:p>
            <w:r>
              <w:t>9</w:t>
            </w:r>
          </w:p>
        </w:tc>
        <w:tc>
          <w:tcPr>
            <w:tcW w:type="dxa" w:w="1080"/>
          </w:tcPr>
          <w:p>
            <w:r>
              <w:t>tkwkwasktemplateid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任务模板ID</w:t>
            </w:r>
          </w:p>
        </w:tc>
      </w:tr>
      <w:tr>
        <w:tc>
          <w:tcPr>
            <w:tcW w:type="dxa" w:w="1080"/>
          </w:tcPr>
          <w:p>
            <w:r>
              <w:t>10</w:t>
            </w:r>
          </w:p>
        </w:tc>
        <w:tc>
          <w:tcPr>
            <w:tcW w:type="dxa" w:w="1080"/>
          </w:tcPr>
          <w:p>
            <w:r>
              <w:t>errkwkwormessage</w:t>
            </w:r>
          </w:p>
        </w:tc>
        <w:tc>
          <w:tcPr>
            <w:tcW w:type="dxa" w:w="1080"/>
          </w:tcPr>
          <w:p>
            <w:r>
              <w:t>CharField</w:t>
            </w:r>
          </w:p>
        </w:tc>
        <w:tc>
          <w:tcPr>
            <w:tcW w:type="dxa" w:w="1080"/>
          </w:tcPr>
          <w:p>
            <w:r>
              <w:t>515</w:t>
            </w:r>
          </w:p>
        </w:tc>
        <w:tc>
          <w:tcPr>
            <w:tcW w:type="dxa" w:w="1080"/>
          </w:tcPr>
          <w:p>
            <w:r>
              <w:t>是</w:t>
            </w:r>
          </w:p>
        </w:tc>
        <w:tc>
          <w:tcPr>
            <w:tcW w:type="dxa" w:w="1080"/>
          </w:tcPr>
          <w:p>
            <w:r>
              <w:t>是</w:t>
            </w:r>
          </w:p>
        </w:tc>
        <w:tc>
          <w:tcPr>
            <w:tcW w:type="dxa" w:w="1080"/>
          </w:tcPr>
          <w:p>
            <w:r>
              <w:t>否</w:t>
            </w:r>
          </w:p>
        </w:tc>
        <w:tc>
          <w:tcPr>
            <w:tcW w:type="dxa" w:w="1080"/>
          </w:tcPr>
          <w:p>
            <w:r>
              <w:t>错误信息</w:t>
            </w:r>
          </w:p>
        </w:tc>
      </w:tr>
    </w:tbl>
    <w:p>
      <w:pPr>
        <w:pStyle w:val="Heading1"/>
      </w:pPr>
      <w:r>
        <w:t>任务状态表</w:t>
      </w:r>
    </w:p>
    <w:p>
      <w:pPr>
        <w:pStyle w:val="Heading1"/>
      </w:pPr>
      <w:r>
        <w:t>tkwkwaskstatus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tkwkwaskid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任务ID</w:t>
            </w:r>
          </w:p>
        </w:tc>
      </w:tr>
      <w:tr>
        <w:tc>
          <w:tcPr>
            <w:tcW w:type="dxa" w:w="1080"/>
          </w:tcPr>
          <w:p>
            <w:r>
              <w:t>2</w:t>
            </w:r>
          </w:p>
        </w:tc>
        <w:tc>
          <w:tcPr>
            <w:tcW w:type="dxa" w:w="1080"/>
          </w:tcPr>
          <w:p>
            <w:r>
              <w:t>statuscode</w:t>
            </w:r>
          </w:p>
        </w:tc>
        <w:tc>
          <w:tcPr>
            <w:tcW w:type="dxa" w:w="1080"/>
          </w:tcPr>
          <w:p>
            <w:r>
              <w:t>CharField</w:t>
            </w:r>
          </w:p>
        </w:tc>
        <w:tc>
          <w:tcPr>
            <w:tcW w:type="dxa" w:w="1080"/>
          </w:tcPr>
          <w:p>
            <w:r>
              <w:t>835</w:t>
            </w:r>
          </w:p>
        </w:tc>
        <w:tc>
          <w:tcPr>
            <w:tcW w:type="dxa" w:w="1080"/>
          </w:tcPr>
          <w:p>
            <w:r>
              <w:t>是</w:t>
            </w:r>
          </w:p>
        </w:tc>
        <w:tc>
          <w:tcPr>
            <w:tcW w:type="dxa" w:w="1080"/>
          </w:tcPr>
          <w:p>
            <w:r>
              <w:t>是</w:t>
            </w:r>
          </w:p>
        </w:tc>
        <w:tc>
          <w:tcPr>
            <w:tcW w:type="dxa" w:w="1080"/>
          </w:tcPr>
          <w:p>
            <w:r>
              <w:t>否</w:t>
            </w:r>
          </w:p>
        </w:tc>
        <w:tc>
          <w:tcPr>
            <w:tcW w:type="dxa" w:w="1080"/>
          </w:tcPr>
          <w:p>
            <w:r>
              <w:t>状态码</w:t>
            </w:r>
          </w:p>
        </w:tc>
      </w:tr>
      <w:tr>
        <w:tc>
          <w:tcPr>
            <w:tcW w:type="dxa" w:w="1080"/>
          </w:tcPr>
          <w:p>
            <w:r>
              <w:t>3</w:t>
            </w:r>
          </w:p>
        </w:tc>
        <w:tc>
          <w:tcPr>
            <w:tcW w:type="dxa" w:w="1080"/>
          </w:tcPr>
          <w:p>
            <w:r>
              <w:t>statusname</w:t>
            </w:r>
          </w:p>
        </w:tc>
        <w:tc>
          <w:tcPr>
            <w:tcW w:type="dxa" w:w="1080"/>
          </w:tcPr>
          <w:p>
            <w:r>
              <w:t>CharField</w:t>
            </w:r>
          </w:p>
        </w:tc>
        <w:tc>
          <w:tcPr>
            <w:tcW w:type="dxa" w:w="1080"/>
          </w:tcPr>
          <w:p>
            <w:r>
              <w:t>735</w:t>
            </w:r>
          </w:p>
        </w:tc>
        <w:tc>
          <w:tcPr>
            <w:tcW w:type="dxa" w:w="1080"/>
          </w:tcPr>
          <w:p>
            <w:r>
              <w:t>是</w:t>
            </w:r>
          </w:p>
        </w:tc>
        <w:tc>
          <w:tcPr>
            <w:tcW w:type="dxa" w:w="1080"/>
          </w:tcPr>
          <w:p>
            <w:r>
              <w:t>是</w:t>
            </w:r>
          </w:p>
        </w:tc>
        <w:tc>
          <w:tcPr>
            <w:tcW w:type="dxa" w:w="1080"/>
          </w:tcPr>
          <w:p>
            <w:r>
              <w:t>否</w:t>
            </w:r>
          </w:p>
        </w:tc>
        <w:tc>
          <w:tcPr>
            <w:tcW w:type="dxa" w:w="1080"/>
          </w:tcPr>
          <w:p>
            <w:r>
              <w:t>状态名称</w:t>
            </w:r>
          </w:p>
        </w:tc>
      </w:tr>
      <w:tr>
        <w:tc>
          <w:tcPr>
            <w:tcW w:type="dxa" w:w="1080"/>
          </w:tcPr>
          <w:p>
            <w:r>
              <w:t>4</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5</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6</w:t>
            </w:r>
          </w:p>
        </w:tc>
        <w:tc>
          <w:tcPr>
            <w:tcW w:type="dxa" w:w="1080"/>
          </w:tcPr>
          <w:p>
            <w:r>
              <w:t>completedat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完成时间</w:t>
            </w:r>
          </w:p>
        </w:tc>
      </w:tr>
      <w:tr>
        <w:tc>
          <w:tcPr>
            <w:tcW w:type="dxa" w:w="1080"/>
          </w:tcPr>
          <w:p>
            <w:r>
              <w:t>7</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8</w:t>
            </w:r>
          </w:p>
        </w:tc>
        <w:tc>
          <w:tcPr>
            <w:tcW w:type="dxa" w:w="1080"/>
          </w:tcPr>
          <w:p>
            <w:r>
              <w:t>platkwkwfkwkwormid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平台ID</w:t>
            </w:r>
          </w:p>
        </w:tc>
      </w:tr>
      <w:tr>
        <w:tc>
          <w:tcPr>
            <w:tcW w:type="dxa" w:w="1080"/>
          </w:tcPr>
          <w:p>
            <w:r>
              <w:t>9</w:t>
            </w:r>
          </w:p>
        </w:tc>
        <w:tc>
          <w:tcPr>
            <w:tcW w:type="dxa" w:w="1080"/>
          </w:tcPr>
          <w:p>
            <w:r>
              <w:t>messagecontent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私信内容</w:t>
            </w:r>
          </w:p>
        </w:tc>
      </w:tr>
      <w:tr>
        <w:tc>
          <w:tcPr>
            <w:tcW w:type="dxa" w:w="1080"/>
          </w:tcPr>
          <w:p>
            <w:r>
              <w:t>10</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w:t>
            </w:r>
          </w:p>
        </w:tc>
      </w:tr>
    </w:tbl>
    <w:p>
      <w:pPr>
        <w:pStyle w:val="Heading1"/>
      </w:pPr>
      <w:r>
        <w:t>定时任务表</w:t>
      </w:r>
    </w:p>
    <w:p>
      <w:pPr>
        <w:pStyle w:val="Heading1"/>
      </w:pPr>
      <w:r>
        <w:t>scheduledtkwkwask</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tkwkwaskid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任务ID</w:t>
            </w:r>
          </w:p>
        </w:tc>
      </w:tr>
      <w:tr>
        <w:tc>
          <w:tcPr>
            <w:tcW w:type="dxa" w:w="1080"/>
          </w:tcPr>
          <w:p>
            <w:r>
              <w:t>2</w:t>
            </w:r>
          </w:p>
        </w:tc>
        <w:tc>
          <w:tcPr>
            <w:tcW w:type="dxa" w:w="1080"/>
          </w:tcPr>
          <w:p>
            <w:r>
              <w:t>tkwkwaskname</w:t>
            </w:r>
          </w:p>
        </w:tc>
        <w:tc>
          <w:tcPr>
            <w:tcW w:type="dxa" w:w="1080"/>
          </w:tcPr>
          <w:p>
            <w:r>
              <w:t>CharField</w:t>
            </w:r>
          </w:p>
        </w:tc>
        <w:tc>
          <w:tcPr>
            <w:tcW w:type="dxa" w:w="1080"/>
          </w:tcPr>
          <w:p>
            <w:r>
              <w:t>950</w:t>
            </w:r>
          </w:p>
        </w:tc>
        <w:tc>
          <w:tcPr>
            <w:tcW w:type="dxa" w:w="1080"/>
          </w:tcPr>
          <w:p>
            <w:r>
              <w:t>是</w:t>
            </w:r>
          </w:p>
        </w:tc>
        <w:tc>
          <w:tcPr>
            <w:tcW w:type="dxa" w:w="1080"/>
          </w:tcPr>
          <w:p>
            <w:r>
              <w:t>是</w:t>
            </w:r>
          </w:p>
        </w:tc>
        <w:tc>
          <w:tcPr>
            <w:tcW w:type="dxa" w:w="1080"/>
          </w:tcPr>
          <w:p>
            <w:r>
              <w:t>否</w:t>
            </w:r>
          </w:p>
        </w:tc>
        <w:tc>
          <w:tcPr>
            <w:tcW w:type="dxa" w:w="1080"/>
          </w:tcPr>
          <w:p>
            <w:r>
              <w:t>任务名称</w:t>
            </w:r>
          </w:p>
        </w:tc>
      </w:tr>
      <w:tr>
        <w:tc>
          <w:tcPr>
            <w:tcW w:type="dxa" w:w="1080"/>
          </w:tcPr>
          <w:p>
            <w:r>
              <w:t>3</w:t>
            </w:r>
          </w:p>
        </w:tc>
        <w:tc>
          <w:tcPr>
            <w:tcW w:type="dxa" w:w="1080"/>
          </w:tcPr>
          <w:p>
            <w:r>
              <w:t>targetplatkwkwfkwkworm</w:t>
            </w:r>
          </w:p>
        </w:tc>
        <w:tc>
          <w:tcPr>
            <w:tcW w:type="dxa" w:w="1080"/>
          </w:tcPr>
          <w:p>
            <w:r>
              <w:t>CharField</w:t>
            </w:r>
          </w:p>
        </w:tc>
        <w:tc>
          <w:tcPr>
            <w:tcW w:type="dxa" w:w="1080"/>
          </w:tcPr>
          <w:p>
            <w:r>
              <w:t>890</w:t>
            </w:r>
          </w:p>
        </w:tc>
        <w:tc>
          <w:tcPr>
            <w:tcW w:type="dxa" w:w="1080"/>
          </w:tcPr>
          <w:p>
            <w:r>
              <w:t>是</w:t>
            </w:r>
          </w:p>
        </w:tc>
        <w:tc>
          <w:tcPr>
            <w:tcW w:type="dxa" w:w="1080"/>
          </w:tcPr>
          <w:p>
            <w:r>
              <w:t>是</w:t>
            </w:r>
          </w:p>
        </w:tc>
        <w:tc>
          <w:tcPr>
            <w:tcW w:type="dxa" w:w="1080"/>
          </w:tcPr>
          <w:p>
            <w:r>
              <w:t>否</w:t>
            </w:r>
          </w:p>
        </w:tc>
        <w:tc>
          <w:tcPr>
            <w:tcW w:type="dxa" w:w="1080"/>
          </w:tcPr>
          <w:p>
            <w:r>
              <w:t>目标平台</w:t>
            </w:r>
          </w:p>
        </w:tc>
      </w:tr>
      <w:tr>
        <w:tc>
          <w:tcPr>
            <w:tcW w:type="dxa" w:w="1080"/>
          </w:tcPr>
          <w:p>
            <w:r>
              <w:t>4</w:t>
            </w:r>
          </w:p>
        </w:tc>
        <w:tc>
          <w:tcPr>
            <w:tcW w:type="dxa" w:w="1080"/>
          </w:tcPr>
          <w:p>
            <w:r>
              <w:t>scheduletime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计划执行时间</w:t>
            </w:r>
          </w:p>
        </w:tc>
      </w:tr>
      <w:tr>
        <w:tc>
          <w:tcPr>
            <w:tcW w:type="dxa" w:w="1080"/>
          </w:tcPr>
          <w:p>
            <w:r>
              <w:t>5</w:t>
            </w:r>
          </w:p>
        </w:tc>
        <w:tc>
          <w:tcPr>
            <w:tcW w:type="dxa" w:w="1080"/>
          </w:tcPr>
          <w:p>
            <w:r>
              <w:t>executestatus</w:t>
            </w:r>
          </w:p>
        </w:tc>
        <w:tc>
          <w:tcPr>
            <w:tcW w:type="dxa" w:w="1080"/>
          </w:tcPr>
          <w:p>
            <w:r>
              <w:t>CharField</w:t>
            </w:r>
          </w:p>
        </w:tc>
        <w:tc>
          <w:tcPr>
            <w:tcW w:type="dxa" w:w="1080"/>
          </w:tcPr>
          <w:p>
            <w:r>
              <w:t>865</w:t>
            </w:r>
          </w:p>
        </w:tc>
        <w:tc>
          <w:tcPr>
            <w:tcW w:type="dxa" w:w="1080"/>
          </w:tcPr>
          <w:p>
            <w:r>
              <w:t>是</w:t>
            </w:r>
          </w:p>
        </w:tc>
        <w:tc>
          <w:tcPr>
            <w:tcW w:type="dxa" w:w="1080"/>
          </w:tcPr>
          <w:p>
            <w:r>
              <w:t>是</w:t>
            </w:r>
          </w:p>
        </w:tc>
        <w:tc>
          <w:tcPr>
            <w:tcW w:type="dxa" w:w="1080"/>
          </w:tcPr>
          <w:p>
            <w:r>
              <w:t>否</w:t>
            </w:r>
          </w:p>
        </w:tc>
        <w:tc>
          <w:tcPr>
            <w:tcW w:type="dxa" w:w="1080"/>
          </w:tcPr>
          <w:p>
            <w:r>
              <w:t>执行状态</w:t>
            </w:r>
          </w:p>
        </w:tc>
      </w:tr>
      <w:tr>
        <w:tc>
          <w:tcPr>
            <w:tcW w:type="dxa" w:w="1080"/>
          </w:tcPr>
          <w:p>
            <w:r>
              <w:t>6</w:t>
            </w:r>
          </w:p>
        </w:tc>
        <w:tc>
          <w:tcPr>
            <w:tcW w:type="dxa" w:w="1080"/>
          </w:tcPr>
          <w:p>
            <w:r>
              <w:t>lkwkwasterrkwkwor</w:t>
            </w:r>
          </w:p>
        </w:tc>
        <w:tc>
          <w:tcPr>
            <w:tcW w:type="dxa" w:w="1080"/>
          </w:tcPr>
          <w:p>
            <w:r>
              <w:t>CharField</w:t>
            </w:r>
          </w:p>
        </w:tc>
        <w:tc>
          <w:tcPr>
            <w:tcW w:type="dxa" w:w="1080"/>
          </w:tcPr>
          <w:p>
            <w:r>
              <w:t>695</w:t>
            </w:r>
          </w:p>
        </w:tc>
        <w:tc>
          <w:tcPr>
            <w:tcW w:type="dxa" w:w="1080"/>
          </w:tcPr>
          <w:p>
            <w:r>
              <w:t>是</w:t>
            </w:r>
          </w:p>
        </w:tc>
        <w:tc>
          <w:tcPr>
            <w:tcW w:type="dxa" w:w="1080"/>
          </w:tcPr>
          <w:p>
            <w:r>
              <w:t>是</w:t>
            </w:r>
          </w:p>
        </w:tc>
        <w:tc>
          <w:tcPr>
            <w:tcW w:type="dxa" w:w="1080"/>
          </w:tcPr>
          <w:p>
            <w:r>
              <w:t>否</w:t>
            </w:r>
          </w:p>
        </w:tc>
        <w:tc>
          <w:tcPr>
            <w:tcW w:type="dxa" w:w="1080"/>
          </w:tcPr>
          <w:p>
            <w:r>
              <w:t>最近一次错误信息</w:t>
            </w:r>
          </w:p>
        </w:tc>
      </w:tr>
      <w:tr>
        <w:tc>
          <w:tcPr>
            <w:tcW w:type="dxa" w:w="1080"/>
          </w:tcPr>
          <w:p>
            <w:r>
              <w:t>7</w:t>
            </w:r>
          </w:p>
        </w:tc>
        <w:tc>
          <w:tcPr>
            <w:tcW w:type="dxa" w:w="1080"/>
          </w:tcPr>
          <w:p>
            <w:r>
              <w:t>creatkwkwor</w:t>
            </w:r>
          </w:p>
        </w:tc>
        <w:tc>
          <w:tcPr>
            <w:tcW w:type="dxa" w:w="1080"/>
          </w:tcPr>
          <w:p>
            <w:r>
              <w:t>CharField</w:t>
            </w:r>
          </w:p>
        </w:tc>
        <w:tc>
          <w:tcPr>
            <w:tcW w:type="dxa" w:w="1080"/>
          </w:tcPr>
          <w:p>
            <w:r>
              <w:t>525</w:t>
            </w:r>
          </w:p>
        </w:tc>
        <w:tc>
          <w:tcPr>
            <w:tcW w:type="dxa" w:w="1080"/>
          </w:tcPr>
          <w:p>
            <w:r>
              <w:t>是</w:t>
            </w:r>
          </w:p>
        </w:tc>
        <w:tc>
          <w:tcPr>
            <w:tcW w:type="dxa" w:w="1080"/>
          </w:tcPr>
          <w:p>
            <w:r>
              <w:t>是</w:t>
            </w:r>
          </w:p>
        </w:tc>
        <w:tc>
          <w:tcPr>
            <w:tcW w:type="dxa" w:w="1080"/>
          </w:tcPr>
          <w:p>
            <w:r>
              <w:t>否</w:t>
            </w:r>
          </w:p>
        </w:tc>
        <w:tc>
          <w:tcPr>
            <w:tcW w:type="dxa" w:w="1080"/>
          </w:tcPr>
          <w:p>
            <w:r>
              <w:t>创建者</w:t>
            </w:r>
          </w:p>
        </w:tc>
      </w:tr>
      <w:tr>
        <w:tc>
          <w:tcPr>
            <w:tcW w:type="dxa" w:w="1080"/>
          </w:tcPr>
          <w:p>
            <w:r>
              <w:t>8</w:t>
            </w:r>
          </w:p>
        </w:tc>
        <w:tc>
          <w:tcPr>
            <w:tcW w:type="dxa" w:w="1080"/>
          </w:tcPr>
          <w:p>
            <w:r>
              <w:t>createtime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9</w:t>
            </w:r>
          </w:p>
        </w:tc>
        <w:tc>
          <w:tcPr>
            <w:tcW w:type="dxa" w:w="1080"/>
          </w:tcPr>
          <w:p>
            <w:r>
              <w:t>updatetime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10</w:t>
            </w:r>
          </w:p>
        </w:tc>
        <w:tc>
          <w:tcPr>
            <w:tcW w:type="dxa" w:w="1080"/>
          </w:tcPr>
          <w:p>
            <w:r>
              <w:t>relateduserid</w:t>
            </w:r>
          </w:p>
        </w:tc>
        <w:tc>
          <w:tcPr>
            <w:tcW w:type="dxa" w:w="1080"/>
          </w:tcPr>
          <w:p>
            <w:r>
              <w:t>SelectField</w:t>
            </w:r>
          </w:p>
        </w:tc>
        <w:tc>
          <w:tcPr>
            <w:tcW w:type="dxa" w:w="1080"/>
          </w:tcPr>
          <w:p>
            <w:r>
              <w:t>425</w:t>
            </w:r>
          </w:p>
        </w:tc>
        <w:tc>
          <w:tcPr>
            <w:tcW w:type="dxa" w:w="1080"/>
          </w:tcPr>
          <w:p>
            <w:r>
              <w:t>是</w:t>
            </w:r>
          </w:p>
        </w:tc>
        <w:tc>
          <w:tcPr>
            <w:tcW w:type="dxa" w:w="1080"/>
          </w:tcPr>
          <w:p>
            <w:r>
              <w:t>是</w:t>
            </w:r>
          </w:p>
        </w:tc>
        <w:tc>
          <w:tcPr>
            <w:tcW w:type="dxa" w:w="1080"/>
          </w:tcPr>
          <w:p>
            <w:r>
              <w:t>否</w:t>
            </w:r>
          </w:p>
        </w:tc>
        <w:tc>
          <w:tcPr>
            <w:tcW w:type="dxa" w:w="1080"/>
          </w:tcPr>
          <w:p>
            <w:r>
              <w:t>关联用户ID</w:t>
            </w:r>
          </w:p>
        </w:tc>
      </w:tr>
    </w:tbl>
    <w:p>
      <w:pPr>
        <w:pStyle w:val="Heading1"/>
      </w:pPr>
      <w:r>
        <w:t>消息发送记录表</w:t>
      </w:r>
    </w:p>
    <w:p>
      <w:pPr>
        <w:pStyle w:val="Heading1"/>
      </w:pPr>
      <w:r>
        <w:t>messagesendreckwkword</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platkwkwfkwkwormid</w:t>
            </w:r>
          </w:p>
        </w:tc>
        <w:tc>
          <w:tcPr>
            <w:tcW w:type="dxa" w:w="1080"/>
          </w:tcPr>
          <w:p>
            <w:r>
              <w:t>SelectField</w:t>
            </w:r>
          </w:p>
        </w:tc>
        <w:tc>
          <w:tcPr>
            <w:tcW w:type="dxa" w:w="1080"/>
          </w:tcPr>
          <w:p>
            <w:r>
              <w:t>570</w:t>
            </w:r>
          </w:p>
        </w:tc>
        <w:tc>
          <w:tcPr>
            <w:tcW w:type="dxa" w:w="1080"/>
          </w:tcPr>
          <w:p>
            <w:r>
              <w:t>是</w:t>
            </w:r>
          </w:p>
        </w:tc>
        <w:tc>
          <w:tcPr>
            <w:tcW w:type="dxa" w:w="1080"/>
          </w:tcPr>
          <w:p>
            <w:r>
              <w:t>是</w:t>
            </w:r>
          </w:p>
        </w:tc>
        <w:tc>
          <w:tcPr>
            <w:tcW w:type="dxa" w:w="1080"/>
          </w:tcPr>
          <w:p>
            <w:r>
              <w:t>否</w:t>
            </w:r>
          </w:p>
        </w:tc>
        <w:tc>
          <w:tcPr>
            <w:tcW w:type="dxa" w:w="1080"/>
          </w:tcPr>
          <w:p>
            <w:r>
              <w:t>平台ID关联字段指向不同社交媒体或消息平台的ID</w:t>
            </w:r>
          </w:p>
        </w:tc>
      </w:tr>
      <w:tr>
        <w:tc>
          <w:tcPr>
            <w:tcW w:type="dxa" w:w="1080"/>
          </w:tcPr>
          <w:p>
            <w:r>
              <w:t>2</w:t>
            </w:r>
          </w:p>
        </w:tc>
        <w:tc>
          <w:tcPr>
            <w:tcW w:type="dxa" w:w="1080"/>
          </w:tcPr>
          <w:p>
            <w:r>
              <w:t>userid</w:t>
            </w:r>
          </w:p>
        </w:tc>
        <w:tc>
          <w:tcPr>
            <w:tcW w:type="dxa" w:w="1080"/>
          </w:tcPr>
          <w:p>
            <w:r>
              <w:t>SelectField</w:t>
            </w:r>
          </w:p>
        </w:tc>
        <w:tc>
          <w:tcPr>
            <w:tcW w:type="dxa" w:w="1080"/>
          </w:tcPr>
          <w:p>
            <w:r>
              <w:t>660</w:t>
            </w:r>
          </w:p>
        </w:tc>
        <w:tc>
          <w:tcPr>
            <w:tcW w:type="dxa" w:w="1080"/>
          </w:tcPr>
          <w:p>
            <w:r>
              <w:t>是</w:t>
            </w:r>
          </w:p>
        </w:tc>
        <w:tc>
          <w:tcPr>
            <w:tcW w:type="dxa" w:w="1080"/>
          </w:tcPr>
          <w:p>
            <w:r>
              <w:t>是</w:t>
            </w:r>
          </w:p>
        </w:tc>
        <w:tc>
          <w:tcPr>
            <w:tcW w:type="dxa" w:w="1080"/>
          </w:tcPr>
          <w:p>
            <w:r>
              <w:t>否</w:t>
            </w:r>
          </w:p>
        </w:tc>
        <w:tc>
          <w:tcPr>
            <w:tcW w:type="dxa" w:w="1080"/>
          </w:tcPr>
          <w:p>
            <w:r>
              <w:t>用户ID关联字段指向系统中用户的ID</w:t>
            </w:r>
          </w:p>
        </w:tc>
      </w:tr>
      <w:tr>
        <w:tc>
          <w:tcPr>
            <w:tcW w:type="dxa" w:w="1080"/>
          </w:tcPr>
          <w:p>
            <w:r>
              <w:t>3</w:t>
            </w:r>
          </w:p>
        </w:tc>
        <w:tc>
          <w:tcPr>
            <w:tcW w:type="dxa" w:w="1080"/>
          </w:tcPr>
          <w:p>
            <w:r>
              <w:t>targetuserid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目标用户ID如果是私信则为目标接收者的ID</w:t>
            </w:r>
          </w:p>
        </w:tc>
      </w:tr>
      <w:tr>
        <w:tc>
          <w:tcPr>
            <w:tcW w:type="dxa" w:w="1080"/>
          </w:tcPr>
          <w:p>
            <w:r>
              <w:t>4</w:t>
            </w:r>
          </w:p>
        </w:tc>
        <w:tc>
          <w:tcPr>
            <w:tcW w:type="dxa" w:w="1080"/>
          </w:tcPr>
          <w:p>
            <w:r>
              <w:t>messagecontent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消息内容</w:t>
            </w:r>
          </w:p>
        </w:tc>
      </w:tr>
      <w:tr>
        <w:tc>
          <w:tcPr>
            <w:tcW w:type="dxa" w:w="1080"/>
          </w:tcPr>
          <w:p>
            <w:r>
              <w:t>5</w:t>
            </w:r>
          </w:p>
        </w:tc>
        <w:tc>
          <w:tcPr>
            <w:tcW w:type="dxa" w:w="1080"/>
          </w:tcPr>
          <w:p>
            <w:r>
              <w:t>sendtime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发送时间</w:t>
            </w:r>
          </w:p>
        </w:tc>
      </w:tr>
      <w:tr>
        <w:tc>
          <w:tcPr>
            <w:tcW w:type="dxa" w:w="1080"/>
          </w:tcPr>
          <w:p>
            <w:r>
              <w:t>6</w:t>
            </w:r>
          </w:p>
        </w:tc>
        <w:tc>
          <w:tcPr>
            <w:tcW w:type="dxa" w:w="1080"/>
          </w:tcPr>
          <w:p>
            <w:r>
              <w:t>status</w:t>
            </w:r>
          </w:p>
        </w:tc>
        <w:tc>
          <w:tcPr>
            <w:tcW w:type="dxa" w:w="1080"/>
          </w:tcPr>
          <w:p>
            <w:r>
              <w:t>CharField</w:t>
            </w:r>
          </w:p>
        </w:tc>
        <w:tc>
          <w:tcPr>
            <w:tcW w:type="dxa" w:w="1080"/>
          </w:tcPr>
          <w:p>
            <w:r>
              <w:t>450</w:t>
            </w:r>
          </w:p>
        </w:tc>
        <w:tc>
          <w:tcPr>
            <w:tcW w:type="dxa" w:w="1080"/>
          </w:tcPr>
          <w:p>
            <w:r>
              <w:t>是</w:t>
            </w:r>
          </w:p>
        </w:tc>
        <w:tc>
          <w:tcPr>
            <w:tcW w:type="dxa" w:w="1080"/>
          </w:tcPr>
          <w:p>
            <w:r>
              <w:t>是</w:t>
            </w:r>
          </w:p>
        </w:tc>
        <w:tc>
          <w:tcPr>
            <w:tcW w:type="dxa" w:w="1080"/>
          </w:tcPr>
          <w:p>
            <w:r>
              <w:t>否</w:t>
            </w:r>
          </w:p>
        </w:tc>
        <w:tc>
          <w:tcPr>
            <w:tcW w:type="dxa" w:w="1080"/>
          </w:tcPr>
          <w:p>
            <w:r>
              <w:t>发送状态如待发送、发送中、已发送、发送失败</w:t>
            </w:r>
          </w:p>
        </w:tc>
      </w:tr>
      <w:tr>
        <w:tc>
          <w:tcPr>
            <w:tcW w:type="dxa" w:w="1080"/>
          </w:tcPr>
          <w:p>
            <w:r>
              <w:t>7</w:t>
            </w:r>
          </w:p>
        </w:tc>
        <w:tc>
          <w:tcPr>
            <w:tcW w:type="dxa" w:w="1080"/>
          </w:tcPr>
          <w:p>
            <w:r>
              <w:t>rekwkwtrycount</w:t>
            </w:r>
          </w:p>
        </w:tc>
        <w:tc>
          <w:tcPr>
            <w:tcW w:type="dxa" w:w="1080"/>
          </w:tcPr>
          <w:p>
            <w:r>
              <w:t>CharField</w:t>
            </w:r>
          </w:p>
        </w:tc>
        <w:tc>
          <w:tcPr>
            <w:tcW w:type="dxa" w:w="1080"/>
          </w:tcPr>
          <w:p>
            <w:r>
              <w:t>935</w:t>
            </w:r>
          </w:p>
        </w:tc>
        <w:tc>
          <w:tcPr>
            <w:tcW w:type="dxa" w:w="1080"/>
          </w:tcPr>
          <w:p>
            <w:r>
              <w:t>是</w:t>
            </w:r>
          </w:p>
        </w:tc>
        <w:tc>
          <w:tcPr>
            <w:tcW w:type="dxa" w:w="1080"/>
          </w:tcPr>
          <w:p>
            <w:r>
              <w:t>是</w:t>
            </w:r>
          </w:p>
        </w:tc>
        <w:tc>
          <w:tcPr>
            <w:tcW w:type="dxa" w:w="1080"/>
          </w:tcPr>
          <w:p>
            <w:r>
              <w:t>否</w:t>
            </w:r>
          </w:p>
        </w:tc>
        <w:tc>
          <w:tcPr>
            <w:tcW w:type="dxa" w:w="1080"/>
          </w:tcPr>
          <w:p>
            <w:r>
              <w:t>重试次数记录消息发送失败后的重试次数</w:t>
            </w:r>
          </w:p>
        </w:tc>
      </w:tr>
      <w:tr>
        <w:tc>
          <w:tcPr>
            <w:tcW w:type="dxa" w:w="1080"/>
          </w:tcPr>
          <w:p>
            <w:r>
              <w:t>8</w:t>
            </w:r>
          </w:p>
        </w:tc>
        <w:tc>
          <w:tcPr>
            <w:tcW w:type="dxa" w:w="1080"/>
          </w:tcPr>
          <w:p>
            <w:r>
              <w:t>lkwkwastrekwkwtrytime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上次重试时间记录最后一次尝试发送的时间</w:t>
            </w:r>
          </w:p>
        </w:tc>
      </w:tr>
      <w:tr>
        <w:tc>
          <w:tcPr>
            <w:tcW w:type="dxa" w:w="1080"/>
          </w:tcPr>
          <w:p>
            <w:r>
              <w:t>9</w:t>
            </w:r>
          </w:p>
        </w:tc>
        <w:tc>
          <w:tcPr>
            <w:tcW w:type="dxa" w:w="1080"/>
          </w:tcPr>
          <w:p>
            <w:r>
              <w:t>errkwkwormessage</w:t>
            </w:r>
          </w:p>
        </w:tc>
        <w:tc>
          <w:tcPr>
            <w:tcW w:type="dxa" w:w="1080"/>
          </w:tcPr>
          <w:p>
            <w:r>
              <w:t>CharField</w:t>
            </w:r>
          </w:p>
        </w:tc>
        <w:tc>
          <w:tcPr>
            <w:tcW w:type="dxa" w:w="1080"/>
          </w:tcPr>
          <w:p>
            <w:r>
              <w:t>925</w:t>
            </w:r>
          </w:p>
        </w:tc>
        <w:tc>
          <w:tcPr>
            <w:tcW w:type="dxa" w:w="1080"/>
          </w:tcPr>
          <w:p>
            <w:r>
              <w:t>是</w:t>
            </w:r>
          </w:p>
        </w:tc>
        <w:tc>
          <w:tcPr>
            <w:tcW w:type="dxa" w:w="1080"/>
          </w:tcPr>
          <w:p>
            <w:r>
              <w:t>是</w:t>
            </w:r>
          </w:p>
        </w:tc>
        <w:tc>
          <w:tcPr>
            <w:tcW w:type="dxa" w:w="1080"/>
          </w:tcPr>
          <w:p>
            <w:r>
              <w:t>否</w:t>
            </w:r>
          </w:p>
        </w:tc>
        <w:tc>
          <w:tcPr>
            <w:tcW w:type="dxa" w:w="1080"/>
          </w:tcPr>
          <w:p>
            <w:r>
              <w:t>错误信息如果发送失败记录失败的具体原因</w:t>
            </w:r>
          </w:p>
        </w:tc>
      </w:tr>
    </w:tbl>
    <w:p>
      <w:pPr>
        <w:pStyle w:val="Heading1"/>
      </w:pPr>
      <w:r>
        <w:t>消息接收记录表</w:t>
      </w:r>
    </w:p>
    <w:p>
      <w:pPr>
        <w:pStyle w:val="Heading1"/>
      </w:pPr>
      <w:r>
        <w:t>messagereceivereckwkword</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userid</w:t>
            </w:r>
          </w:p>
        </w:tc>
        <w:tc>
          <w:tcPr>
            <w:tcW w:type="dxa" w:w="1080"/>
          </w:tcPr>
          <w:p>
            <w:r>
              <w:t>SelectField</w:t>
            </w:r>
          </w:p>
        </w:tc>
        <w:tc>
          <w:tcPr>
            <w:tcW w:type="dxa" w:w="1080"/>
          </w:tcPr>
          <w:p>
            <w:r>
              <w:t>480</w:t>
            </w:r>
          </w:p>
        </w:tc>
        <w:tc>
          <w:tcPr>
            <w:tcW w:type="dxa" w:w="1080"/>
          </w:tcPr>
          <w:p>
            <w:r>
              <w:t>是</w:t>
            </w:r>
          </w:p>
        </w:tc>
        <w:tc>
          <w:tcPr>
            <w:tcW w:type="dxa" w:w="1080"/>
          </w:tcPr>
          <w:p>
            <w:r>
              <w:t>是</w:t>
            </w:r>
          </w:p>
        </w:tc>
        <w:tc>
          <w:tcPr>
            <w:tcW w:type="dxa" w:w="1080"/>
          </w:tcPr>
          <w:p>
            <w:r>
              <w:t>否</w:t>
            </w:r>
          </w:p>
        </w:tc>
        <w:tc>
          <w:tcPr>
            <w:tcW w:type="dxa" w:w="1080"/>
          </w:tcPr>
          <w:p>
            <w:r>
              <w:t>用户ID关联用户</w:t>
            </w:r>
          </w:p>
        </w:tc>
      </w:tr>
      <w:tr>
        <w:tc>
          <w:tcPr>
            <w:tcW w:type="dxa" w:w="1080"/>
          </w:tcPr>
          <w:p>
            <w:r>
              <w:t>2</w:t>
            </w:r>
          </w:p>
        </w:tc>
        <w:tc>
          <w:tcPr>
            <w:tcW w:type="dxa" w:w="1080"/>
          </w:tcPr>
          <w:p>
            <w:r>
              <w:t>platkwkwfkwkwormid</w:t>
            </w:r>
          </w:p>
        </w:tc>
        <w:tc>
          <w:tcPr>
            <w:tcW w:type="dxa" w:w="1080"/>
          </w:tcPr>
          <w:p>
            <w:r>
              <w:t>SelectField</w:t>
            </w:r>
          </w:p>
        </w:tc>
        <w:tc>
          <w:tcPr>
            <w:tcW w:type="dxa" w:w="1080"/>
          </w:tcPr>
          <w:p>
            <w:r>
              <w:t>965</w:t>
            </w:r>
          </w:p>
        </w:tc>
        <w:tc>
          <w:tcPr>
            <w:tcW w:type="dxa" w:w="1080"/>
          </w:tcPr>
          <w:p>
            <w:r>
              <w:t>是</w:t>
            </w:r>
          </w:p>
        </w:tc>
        <w:tc>
          <w:tcPr>
            <w:tcW w:type="dxa" w:w="1080"/>
          </w:tcPr>
          <w:p>
            <w:r>
              <w:t>是</w:t>
            </w:r>
          </w:p>
        </w:tc>
        <w:tc>
          <w:tcPr>
            <w:tcW w:type="dxa" w:w="1080"/>
          </w:tcPr>
          <w:p>
            <w:r>
              <w:t>否</w:t>
            </w:r>
          </w:p>
        </w:tc>
        <w:tc>
          <w:tcPr>
            <w:tcW w:type="dxa" w:w="1080"/>
          </w:tcPr>
          <w:p>
            <w:r>
              <w:t>平台ID关联平台</w:t>
            </w:r>
          </w:p>
        </w:tc>
      </w:tr>
      <w:tr>
        <w:tc>
          <w:tcPr>
            <w:tcW w:type="dxa" w:w="1080"/>
          </w:tcPr>
          <w:p>
            <w:r>
              <w:t>3</w:t>
            </w:r>
          </w:p>
        </w:tc>
        <w:tc>
          <w:tcPr>
            <w:tcW w:type="dxa" w:w="1080"/>
          </w:tcPr>
          <w:p>
            <w:r>
              <w:t>messagecontent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消息内容</w:t>
            </w:r>
          </w:p>
        </w:tc>
      </w:tr>
      <w:tr>
        <w:tc>
          <w:tcPr>
            <w:tcW w:type="dxa" w:w="1080"/>
          </w:tcPr>
          <w:p>
            <w:r>
              <w:t>4</w:t>
            </w:r>
          </w:p>
        </w:tc>
        <w:tc>
          <w:tcPr>
            <w:tcW w:type="dxa" w:w="1080"/>
          </w:tcPr>
          <w:p>
            <w:r>
              <w:t>receivetime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接收时间</w:t>
            </w:r>
          </w:p>
        </w:tc>
      </w:tr>
      <w:tr>
        <w:tc>
          <w:tcPr>
            <w:tcW w:type="dxa" w:w="1080"/>
          </w:tcPr>
          <w:p>
            <w:r>
              <w:t>5</w:t>
            </w:r>
          </w:p>
        </w:tc>
        <w:tc>
          <w:tcPr>
            <w:tcW w:type="dxa" w:w="1080"/>
          </w:tcPr>
          <w:p>
            <w:r>
              <w:t>status</w:t>
            </w:r>
          </w:p>
        </w:tc>
        <w:tc>
          <w:tcPr>
            <w:tcW w:type="dxa" w:w="1080"/>
          </w:tcPr>
          <w:p>
            <w:r>
              <w:t>CharField</w:t>
            </w:r>
          </w:p>
        </w:tc>
        <w:tc>
          <w:tcPr>
            <w:tcW w:type="dxa" w:w="1080"/>
          </w:tcPr>
          <w:p>
            <w:r>
              <w:t>455</w:t>
            </w:r>
          </w:p>
        </w:tc>
        <w:tc>
          <w:tcPr>
            <w:tcW w:type="dxa" w:w="1080"/>
          </w:tcPr>
          <w:p>
            <w:r>
              <w:t>是</w:t>
            </w:r>
          </w:p>
        </w:tc>
        <w:tc>
          <w:tcPr>
            <w:tcW w:type="dxa" w:w="1080"/>
          </w:tcPr>
          <w:p>
            <w:r>
              <w:t>是</w:t>
            </w:r>
          </w:p>
        </w:tc>
        <w:tc>
          <w:tcPr>
            <w:tcW w:type="dxa" w:w="1080"/>
          </w:tcPr>
          <w:p>
            <w:r>
              <w:t>否</w:t>
            </w:r>
          </w:p>
        </w:tc>
        <w:tc>
          <w:tcPr>
            <w:tcW w:type="dxa" w:w="1080"/>
          </w:tcPr>
          <w:p>
            <w:r>
              <w:t>接收状态如已接收、未处理、已处理等</w:t>
            </w:r>
          </w:p>
        </w:tc>
      </w:tr>
      <w:tr>
        <w:tc>
          <w:tcPr>
            <w:tcW w:type="dxa" w:w="1080"/>
          </w:tcPr>
          <w:p>
            <w:r>
              <w:t>6</w:t>
            </w:r>
          </w:p>
        </w:tc>
        <w:tc>
          <w:tcPr>
            <w:tcW w:type="dxa" w:w="1080"/>
          </w:tcPr>
          <w:p>
            <w:r>
              <w:t>responsecontent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回复内容</w:t>
            </w:r>
          </w:p>
        </w:tc>
      </w:tr>
      <w:tr>
        <w:tc>
          <w:tcPr>
            <w:tcW w:type="dxa" w:w="1080"/>
          </w:tcPr>
          <w:p>
            <w:r>
              <w:t>7</w:t>
            </w:r>
          </w:p>
        </w:tc>
        <w:tc>
          <w:tcPr>
            <w:tcW w:type="dxa" w:w="1080"/>
          </w:tcPr>
          <w:p>
            <w:r>
              <w:t>responsetime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回复时间</w:t>
            </w:r>
          </w:p>
        </w:tc>
      </w:tr>
      <w:tr>
        <w:tc>
          <w:tcPr>
            <w:tcW w:type="dxa" w:w="1080"/>
          </w:tcPr>
          <w:p>
            <w:r>
              <w:t>8</w:t>
            </w:r>
          </w:p>
        </w:tc>
        <w:tc>
          <w:tcPr>
            <w:tcW w:type="dxa" w:w="1080"/>
          </w:tcPr>
          <w:p>
            <w:r>
              <w:t>kwkwisread</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是否已读示用户是否已读该消息</w:t>
            </w:r>
          </w:p>
        </w:tc>
      </w:tr>
    </w:tbl>
    <w:p>
      <w:pPr>
        <w:pStyle w:val="Heading1"/>
      </w:pPr>
      <w:r>
        <w:t>用户偏好设置表</w:t>
      </w:r>
    </w:p>
    <w:p>
      <w:pPr>
        <w:pStyle w:val="Heading1"/>
      </w:pPr>
      <w:r>
        <w:t>userpreference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2</w:t>
            </w:r>
          </w:p>
        </w:tc>
        <w:tc>
          <w:tcPr>
            <w:tcW w:type="dxa" w:w="1080"/>
          </w:tcPr>
          <w:p>
            <w:r>
              <w:t>preferencename</w:t>
            </w:r>
          </w:p>
        </w:tc>
        <w:tc>
          <w:tcPr>
            <w:tcW w:type="dxa" w:w="1080"/>
          </w:tcPr>
          <w:p>
            <w:r>
              <w:t>CharField</w:t>
            </w:r>
          </w:p>
        </w:tc>
        <w:tc>
          <w:tcPr>
            <w:tcW w:type="dxa" w:w="1080"/>
          </w:tcPr>
          <w:p>
            <w:r>
              <w:t>430</w:t>
            </w:r>
          </w:p>
        </w:tc>
        <w:tc>
          <w:tcPr>
            <w:tcW w:type="dxa" w:w="1080"/>
          </w:tcPr>
          <w:p>
            <w:r>
              <w:t>是</w:t>
            </w:r>
          </w:p>
        </w:tc>
        <w:tc>
          <w:tcPr>
            <w:tcW w:type="dxa" w:w="1080"/>
          </w:tcPr>
          <w:p>
            <w:r>
              <w:t>是</w:t>
            </w:r>
          </w:p>
        </w:tc>
        <w:tc>
          <w:tcPr>
            <w:tcW w:type="dxa" w:w="1080"/>
          </w:tcPr>
          <w:p>
            <w:r>
              <w:t>否</w:t>
            </w:r>
          </w:p>
        </w:tc>
        <w:tc>
          <w:tcPr>
            <w:tcW w:type="dxa" w:w="1080"/>
          </w:tcPr>
          <w:p>
            <w:r>
              <w:t>偏好名称</w:t>
            </w:r>
          </w:p>
        </w:tc>
      </w:tr>
      <w:tr>
        <w:tc>
          <w:tcPr>
            <w:tcW w:type="dxa" w:w="1080"/>
          </w:tcPr>
          <w:p>
            <w:r>
              <w:t>3</w:t>
            </w:r>
          </w:p>
        </w:tc>
        <w:tc>
          <w:tcPr>
            <w:tcW w:type="dxa" w:w="1080"/>
          </w:tcPr>
          <w:p>
            <w:r>
              <w:t>preferencevalue</w:t>
            </w:r>
          </w:p>
        </w:tc>
        <w:tc>
          <w:tcPr>
            <w:tcW w:type="dxa" w:w="1080"/>
          </w:tcPr>
          <w:p>
            <w:r>
              <w:t>CharField</w:t>
            </w:r>
          </w:p>
        </w:tc>
        <w:tc>
          <w:tcPr>
            <w:tcW w:type="dxa" w:w="1080"/>
          </w:tcPr>
          <w:p>
            <w:r>
              <w:t>930</w:t>
            </w:r>
          </w:p>
        </w:tc>
        <w:tc>
          <w:tcPr>
            <w:tcW w:type="dxa" w:w="1080"/>
          </w:tcPr>
          <w:p>
            <w:r>
              <w:t>是</w:t>
            </w:r>
          </w:p>
        </w:tc>
        <w:tc>
          <w:tcPr>
            <w:tcW w:type="dxa" w:w="1080"/>
          </w:tcPr>
          <w:p>
            <w:r>
              <w:t>是</w:t>
            </w:r>
          </w:p>
        </w:tc>
        <w:tc>
          <w:tcPr>
            <w:tcW w:type="dxa" w:w="1080"/>
          </w:tcPr>
          <w:p>
            <w:r>
              <w:t>否</w:t>
            </w:r>
          </w:p>
        </w:tc>
        <w:tc>
          <w:tcPr>
            <w:tcW w:type="dxa" w:w="1080"/>
          </w:tcPr>
          <w:p>
            <w:r>
              <w:t>偏好值</w:t>
            </w:r>
          </w:p>
        </w:tc>
      </w:tr>
      <w:tr>
        <w:tc>
          <w:tcPr>
            <w:tcW w:type="dxa" w:w="1080"/>
          </w:tcPr>
          <w:p>
            <w:r>
              <w:t>4</w:t>
            </w:r>
          </w:p>
        </w:tc>
        <w:tc>
          <w:tcPr>
            <w:tcW w:type="dxa" w:w="1080"/>
          </w:tcPr>
          <w:p>
            <w:r>
              <w:t>preferencetype</w:t>
            </w:r>
          </w:p>
        </w:tc>
        <w:tc>
          <w:tcPr>
            <w:tcW w:type="dxa" w:w="1080"/>
          </w:tcPr>
          <w:p>
            <w:r>
              <w:t>CharField</w:t>
            </w:r>
          </w:p>
        </w:tc>
        <w:tc>
          <w:tcPr>
            <w:tcW w:type="dxa" w:w="1080"/>
          </w:tcPr>
          <w:p>
            <w:r>
              <w:t>745</w:t>
            </w:r>
          </w:p>
        </w:tc>
        <w:tc>
          <w:tcPr>
            <w:tcW w:type="dxa" w:w="1080"/>
          </w:tcPr>
          <w:p>
            <w:r>
              <w:t>是</w:t>
            </w:r>
          </w:p>
        </w:tc>
        <w:tc>
          <w:tcPr>
            <w:tcW w:type="dxa" w:w="1080"/>
          </w:tcPr>
          <w:p>
            <w:r>
              <w:t>是</w:t>
            </w:r>
          </w:p>
        </w:tc>
        <w:tc>
          <w:tcPr>
            <w:tcW w:type="dxa" w:w="1080"/>
          </w:tcPr>
          <w:p>
            <w:r>
              <w:t>否</w:t>
            </w:r>
          </w:p>
        </w:tc>
        <w:tc>
          <w:tcPr>
            <w:tcW w:type="dxa" w:w="1080"/>
          </w:tcPr>
          <w:p>
            <w:r>
              <w:t>偏好类型</w:t>
            </w:r>
          </w:p>
        </w:tc>
      </w:tr>
      <w:tr>
        <w:tc>
          <w:tcPr>
            <w:tcW w:type="dxa" w:w="1080"/>
          </w:tcPr>
          <w:p>
            <w:r>
              <w:t>5</w:t>
            </w:r>
          </w:p>
        </w:tc>
        <w:tc>
          <w:tcPr>
            <w:tcW w:type="dxa" w:w="1080"/>
          </w:tcPr>
          <w:p>
            <w:r>
              <w:t>createtime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6</w:t>
            </w:r>
          </w:p>
        </w:tc>
        <w:tc>
          <w:tcPr>
            <w:tcW w:type="dxa" w:w="1080"/>
          </w:tcPr>
          <w:p>
            <w:r>
              <w:t>updatetime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7</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w:t>
            </w:r>
          </w:p>
        </w:tc>
      </w:tr>
      <w:tr>
        <w:tc>
          <w:tcPr>
            <w:tcW w:type="dxa" w:w="1080"/>
          </w:tcPr>
          <w:p>
            <w:r>
              <w:t>8</w:t>
            </w:r>
          </w:p>
        </w:tc>
        <w:tc>
          <w:tcPr>
            <w:tcW w:type="dxa" w:w="1080"/>
          </w:tcPr>
          <w:p>
            <w:r>
              <w:t>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偏好描述</w:t>
            </w:r>
          </w:p>
        </w:tc>
      </w:tr>
      <w:tr>
        <w:tc>
          <w:tcPr>
            <w:tcW w:type="dxa" w:w="1080"/>
          </w:tcPr>
          <w:p>
            <w:r>
              <w:t>9</w:t>
            </w:r>
          </w:p>
        </w:tc>
        <w:tc>
          <w:tcPr>
            <w:tcW w:type="dxa" w:w="1080"/>
          </w:tcPr>
          <w:p>
            <w:r>
              <w:t>platkwkwfkwkwormid</w:t>
            </w:r>
          </w:p>
        </w:tc>
        <w:tc>
          <w:tcPr>
            <w:tcW w:type="dxa" w:w="1080"/>
          </w:tcPr>
          <w:p>
            <w:r>
              <w:t>SelectField</w:t>
            </w:r>
          </w:p>
        </w:tc>
        <w:tc>
          <w:tcPr>
            <w:tcW w:type="dxa" w:w="1080"/>
          </w:tcPr>
          <w:p>
            <w:r>
              <w:t>435</w:t>
            </w:r>
          </w:p>
        </w:tc>
        <w:tc>
          <w:tcPr>
            <w:tcW w:type="dxa" w:w="1080"/>
          </w:tcPr>
          <w:p>
            <w:r>
              <w:t>是</w:t>
            </w:r>
          </w:p>
        </w:tc>
        <w:tc>
          <w:tcPr>
            <w:tcW w:type="dxa" w:w="1080"/>
          </w:tcPr>
          <w:p>
            <w:r>
              <w:t>是</w:t>
            </w:r>
          </w:p>
        </w:tc>
        <w:tc>
          <w:tcPr>
            <w:tcW w:type="dxa" w:w="1080"/>
          </w:tcPr>
          <w:p>
            <w:r>
              <w:t>否</w:t>
            </w:r>
          </w:p>
        </w:tc>
        <w:tc>
          <w:tcPr>
            <w:tcW w:type="dxa" w:w="1080"/>
          </w:tcPr>
          <w:p>
            <w:r>
              <w:t>关联平台ID</w:t>
            </w:r>
          </w:p>
        </w:tc>
      </w:tr>
    </w:tbl>
    <w:p>
      <w:pPr>
        <w:pStyle w:val="Heading1"/>
      </w:pPr>
      <w:r>
        <w:t>账号绑定关系表</w:t>
      </w:r>
    </w:p>
    <w:p>
      <w:pPr>
        <w:pStyle w:val="Heading1"/>
      </w:pPr>
      <w:r>
        <w:t>accountbkwkwindkwkwing</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accountid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账号ID</w:t>
            </w:r>
          </w:p>
        </w:tc>
      </w:tr>
      <w:tr>
        <w:tc>
          <w:tcPr>
            <w:tcW w:type="dxa" w:w="1080"/>
          </w:tcPr>
          <w:p>
            <w:r>
              <w:t>2</w:t>
            </w:r>
          </w:p>
        </w:tc>
        <w:tc>
          <w:tcPr>
            <w:tcW w:type="dxa" w:w="1080"/>
          </w:tcPr>
          <w:p>
            <w:r>
              <w:t>platkwkwfkwkwormid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平台ID</w:t>
            </w:r>
          </w:p>
        </w:tc>
      </w:tr>
      <w:tr>
        <w:tc>
          <w:tcPr>
            <w:tcW w:type="dxa" w:w="1080"/>
          </w:tcPr>
          <w:p>
            <w:r>
              <w:t>3</w:t>
            </w:r>
          </w:p>
        </w:tc>
        <w:tc>
          <w:tcPr>
            <w:tcW w:type="dxa" w:w="1080"/>
          </w:tcPr>
          <w:p>
            <w:r>
              <w:t>bkwkwindkwkwingtype</w:t>
            </w:r>
          </w:p>
        </w:tc>
        <w:tc>
          <w:tcPr>
            <w:tcW w:type="dxa" w:w="1080"/>
          </w:tcPr>
          <w:p>
            <w:r>
              <w:t>CharField</w:t>
            </w:r>
          </w:p>
        </w:tc>
        <w:tc>
          <w:tcPr>
            <w:tcW w:type="dxa" w:w="1080"/>
          </w:tcPr>
          <w:p>
            <w:r>
              <w:t>780</w:t>
            </w:r>
          </w:p>
        </w:tc>
        <w:tc>
          <w:tcPr>
            <w:tcW w:type="dxa" w:w="1080"/>
          </w:tcPr>
          <w:p>
            <w:r>
              <w:t>是</w:t>
            </w:r>
          </w:p>
        </w:tc>
        <w:tc>
          <w:tcPr>
            <w:tcW w:type="dxa" w:w="1080"/>
          </w:tcPr>
          <w:p>
            <w:r>
              <w:t>是</w:t>
            </w:r>
          </w:p>
        </w:tc>
        <w:tc>
          <w:tcPr>
            <w:tcW w:type="dxa" w:w="1080"/>
          </w:tcPr>
          <w:p>
            <w:r>
              <w:t>否</w:t>
            </w:r>
          </w:p>
        </w:tc>
        <w:tc>
          <w:tcPr>
            <w:tcW w:type="dxa" w:w="1080"/>
          </w:tcPr>
          <w:p>
            <w:r>
              <w:t>绑定类型</w:t>
            </w:r>
          </w:p>
        </w:tc>
      </w:tr>
      <w:tr>
        <w:tc>
          <w:tcPr>
            <w:tcW w:type="dxa" w:w="1080"/>
          </w:tcPr>
          <w:p>
            <w:r>
              <w:t>4</w:t>
            </w:r>
          </w:p>
        </w:tc>
        <w:tc>
          <w:tcPr>
            <w:tcW w:type="dxa" w:w="1080"/>
          </w:tcPr>
          <w:p>
            <w:r>
              <w:t>bkwkwindkwkwingstatus</w:t>
            </w:r>
          </w:p>
        </w:tc>
        <w:tc>
          <w:tcPr>
            <w:tcW w:type="dxa" w:w="1080"/>
          </w:tcPr>
          <w:p>
            <w:r>
              <w:t>CharField</w:t>
            </w:r>
          </w:p>
        </w:tc>
        <w:tc>
          <w:tcPr>
            <w:tcW w:type="dxa" w:w="1080"/>
          </w:tcPr>
          <w:p>
            <w:r>
              <w:t>945</w:t>
            </w:r>
          </w:p>
        </w:tc>
        <w:tc>
          <w:tcPr>
            <w:tcW w:type="dxa" w:w="1080"/>
          </w:tcPr>
          <w:p>
            <w:r>
              <w:t>是</w:t>
            </w:r>
          </w:p>
        </w:tc>
        <w:tc>
          <w:tcPr>
            <w:tcW w:type="dxa" w:w="1080"/>
          </w:tcPr>
          <w:p>
            <w:r>
              <w:t>是</w:t>
            </w:r>
          </w:p>
        </w:tc>
        <w:tc>
          <w:tcPr>
            <w:tcW w:type="dxa" w:w="1080"/>
          </w:tcPr>
          <w:p>
            <w:r>
              <w:t>否</w:t>
            </w:r>
          </w:p>
        </w:tc>
        <w:tc>
          <w:tcPr>
            <w:tcW w:type="dxa" w:w="1080"/>
          </w:tcPr>
          <w:p>
            <w:r>
              <w:t>绑定状态</w:t>
            </w:r>
          </w:p>
        </w:tc>
      </w:tr>
      <w:tr>
        <w:tc>
          <w:tcPr>
            <w:tcW w:type="dxa" w:w="1080"/>
          </w:tcPr>
          <w:p>
            <w:r>
              <w:t>5</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6</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7</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bl>
    <w:p>
      <w:pPr>
        <w:pStyle w:val="Heading1"/>
      </w:pPr>
      <w:r>
        <w:t>消息内容审核表</w:t>
      </w:r>
    </w:p>
    <w:p>
      <w:pPr>
        <w:pStyle w:val="Heading1"/>
      </w:pPr>
      <w:r>
        <w:t>messagecontentreview</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消息内容</w:t>
            </w:r>
          </w:p>
        </w:tc>
      </w:tr>
      <w:tr>
        <w:tc>
          <w:tcPr>
            <w:tcW w:type="dxa" w:w="1080"/>
          </w:tcPr>
          <w:p>
            <w:r>
              <w:t>2</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3</w:t>
            </w:r>
          </w:p>
        </w:tc>
        <w:tc>
          <w:tcPr>
            <w:tcW w:type="dxa" w:w="1080"/>
          </w:tcPr>
          <w:p>
            <w:r>
              <w:t>platkwkwfkwkworm</w:t>
            </w:r>
          </w:p>
        </w:tc>
        <w:tc>
          <w:tcPr>
            <w:tcW w:type="dxa" w:w="1080"/>
          </w:tcPr>
          <w:p>
            <w:r>
              <w:t>CharField</w:t>
            </w:r>
          </w:p>
        </w:tc>
        <w:tc>
          <w:tcPr>
            <w:tcW w:type="dxa" w:w="1080"/>
          </w:tcPr>
          <w:p>
            <w:r>
              <w:t>720</w:t>
            </w:r>
          </w:p>
        </w:tc>
        <w:tc>
          <w:tcPr>
            <w:tcW w:type="dxa" w:w="1080"/>
          </w:tcPr>
          <w:p>
            <w:r>
              <w:t>是</w:t>
            </w:r>
          </w:p>
        </w:tc>
        <w:tc>
          <w:tcPr>
            <w:tcW w:type="dxa" w:w="1080"/>
          </w:tcPr>
          <w:p>
            <w:r>
              <w:t>是</w:t>
            </w:r>
          </w:p>
        </w:tc>
        <w:tc>
          <w:tcPr>
            <w:tcW w:type="dxa" w:w="1080"/>
          </w:tcPr>
          <w:p>
            <w:r>
              <w:t>否</w:t>
            </w:r>
          </w:p>
        </w:tc>
        <w:tc>
          <w:tcPr>
            <w:tcW w:type="dxa" w:w="1080"/>
          </w:tcPr>
          <w:p>
            <w:r>
              <w:t>平台名称</w:t>
            </w:r>
          </w:p>
        </w:tc>
      </w:tr>
      <w:tr>
        <w:tc>
          <w:tcPr>
            <w:tcW w:type="dxa" w:w="1080"/>
          </w:tcPr>
          <w:p>
            <w:r>
              <w:t>4</w:t>
            </w:r>
          </w:p>
        </w:tc>
        <w:tc>
          <w:tcPr>
            <w:tcW w:type="dxa" w:w="1080"/>
          </w:tcPr>
          <w:p>
            <w:r>
              <w:t>reviewstatus</w:t>
            </w:r>
          </w:p>
        </w:tc>
        <w:tc>
          <w:tcPr>
            <w:tcW w:type="dxa" w:w="1080"/>
          </w:tcPr>
          <w:p>
            <w:r>
              <w:t>CharField</w:t>
            </w:r>
          </w:p>
        </w:tc>
        <w:tc>
          <w:tcPr>
            <w:tcW w:type="dxa" w:w="1080"/>
          </w:tcPr>
          <w:p>
            <w:r>
              <w:t>605</w:t>
            </w:r>
          </w:p>
        </w:tc>
        <w:tc>
          <w:tcPr>
            <w:tcW w:type="dxa" w:w="1080"/>
          </w:tcPr>
          <w:p>
            <w:r>
              <w:t>是</w:t>
            </w:r>
          </w:p>
        </w:tc>
        <w:tc>
          <w:tcPr>
            <w:tcW w:type="dxa" w:w="1080"/>
          </w:tcPr>
          <w:p>
            <w:r>
              <w:t>是</w:t>
            </w:r>
          </w:p>
        </w:tc>
        <w:tc>
          <w:tcPr>
            <w:tcW w:type="dxa" w:w="1080"/>
          </w:tcPr>
          <w:p>
            <w:r>
              <w:t>否</w:t>
            </w:r>
          </w:p>
        </w:tc>
        <w:tc>
          <w:tcPr>
            <w:tcW w:type="dxa" w:w="1080"/>
          </w:tcPr>
          <w:p>
            <w:r>
              <w:t>审核状态</w:t>
            </w:r>
          </w:p>
        </w:tc>
      </w:tr>
      <w:tr>
        <w:tc>
          <w:tcPr>
            <w:tcW w:type="dxa" w:w="1080"/>
          </w:tcPr>
          <w:p>
            <w:r>
              <w:t>5</w:t>
            </w:r>
          </w:p>
        </w:tc>
        <w:tc>
          <w:tcPr>
            <w:tcW w:type="dxa" w:w="1080"/>
          </w:tcPr>
          <w:p>
            <w:r>
              <w:t>reviewtime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审核时间</w:t>
            </w:r>
          </w:p>
        </w:tc>
      </w:tr>
      <w:tr>
        <w:tc>
          <w:tcPr>
            <w:tcW w:type="dxa" w:w="1080"/>
          </w:tcPr>
          <w:p>
            <w:r>
              <w:t>6</w:t>
            </w:r>
          </w:p>
        </w:tc>
        <w:tc>
          <w:tcPr>
            <w:tcW w:type="dxa" w:w="1080"/>
          </w:tcPr>
          <w:p>
            <w:r>
              <w:t>reviewerid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审核员ID</w:t>
            </w:r>
          </w:p>
        </w:tc>
      </w:tr>
      <w:tr>
        <w:tc>
          <w:tcPr>
            <w:tcW w:type="dxa" w:w="1080"/>
          </w:tcPr>
          <w:p>
            <w:r>
              <w:t>7</w:t>
            </w:r>
          </w:p>
        </w:tc>
        <w:tc>
          <w:tcPr>
            <w:tcW w:type="dxa" w:w="1080"/>
          </w:tcPr>
          <w:p>
            <w:r>
              <w:t>rejectionrekwkwason</w:t>
            </w:r>
          </w:p>
        </w:tc>
        <w:tc>
          <w:tcPr>
            <w:tcW w:type="dxa" w:w="1080"/>
          </w:tcPr>
          <w:p>
            <w:r>
              <w:t>CharField</w:t>
            </w:r>
          </w:p>
        </w:tc>
        <w:tc>
          <w:tcPr>
            <w:tcW w:type="dxa" w:w="1080"/>
          </w:tcPr>
          <w:p>
            <w:r>
              <w:t>825</w:t>
            </w:r>
          </w:p>
        </w:tc>
        <w:tc>
          <w:tcPr>
            <w:tcW w:type="dxa" w:w="1080"/>
          </w:tcPr>
          <w:p>
            <w:r>
              <w:t>是</w:t>
            </w:r>
          </w:p>
        </w:tc>
        <w:tc>
          <w:tcPr>
            <w:tcW w:type="dxa" w:w="1080"/>
          </w:tcPr>
          <w:p>
            <w:r>
              <w:t>是</w:t>
            </w:r>
          </w:p>
        </w:tc>
        <w:tc>
          <w:tcPr>
            <w:tcW w:type="dxa" w:w="1080"/>
          </w:tcPr>
          <w:p>
            <w:r>
              <w:t>否</w:t>
            </w:r>
          </w:p>
        </w:tc>
        <w:tc>
          <w:tcPr>
            <w:tcW w:type="dxa" w:w="1080"/>
          </w:tcPr>
          <w:p>
            <w:r>
              <w:t>拒绝原因</w:t>
            </w:r>
          </w:p>
        </w:tc>
      </w:tr>
      <w:tr>
        <w:tc>
          <w:tcPr>
            <w:tcW w:type="dxa" w:w="1080"/>
          </w:tcPr>
          <w:p>
            <w:r>
              <w:t>8</w:t>
            </w:r>
          </w:p>
        </w:tc>
        <w:tc>
          <w:tcPr>
            <w:tcW w:type="dxa" w:w="1080"/>
          </w:tcPr>
          <w:p>
            <w:r>
              <w:t>kwkwissensitive</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是否敏感内容</w:t>
            </w:r>
          </w:p>
        </w:tc>
      </w:tr>
      <w:tr>
        <w:tc>
          <w:tcPr>
            <w:tcW w:type="dxa" w:w="1080"/>
          </w:tcPr>
          <w:p>
            <w:r>
              <w:t>9</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bl>
    <w:p>
      <w:pPr>
        <w:pStyle w:val="Heading1"/>
      </w:pPr>
      <w:r>
        <w:t>消息发送失败日志表</w:t>
      </w:r>
    </w:p>
    <w:p>
      <w:pPr>
        <w:pStyle w:val="Heading1"/>
      </w:pPr>
      <w:r>
        <w:t>messagesendfailurelog</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messageid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消息ID</w:t>
            </w:r>
          </w:p>
        </w:tc>
      </w:tr>
      <w:tr>
        <w:tc>
          <w:tcPr>
            <w:tcW w:type="dxa" w:w="1080"/>
          </w:tcPr>
          <w:p>
            <w:r>
              <w:t>2</w:t>
            </w:r>
          </w:p>
        </w:tc>
        <w:tc>
          <w:tcPr>
            <w:tcW w:type="dxa" w:w="1080"/>
          </w:tcPr>
          <w:p>
            <w:r>
              <w:t>platkwkwfkwkworm</w:t>
            </w:r>
          </w:p>
        </w:tc>
        <w:tc>
          <w:tcPr>
            <w:tcW w:type="dxa" w:w="1080"/>
          </w:tcPr>
          <w:p>
            <w:r>
              <w:t>CharField</w:t>
            </w:r>
          </w:p>
        </w:tc>
        <w:tc>
          <w:tcPr>
            <w:tcW w:type="dxa" w:w="1080"/>
          </w:tcPr>
          <w:p>
            <w:r>
              <w:t>945</w:t>
            </w:r>
          </w:p>
        </w:tc>
        <w:tc>
          <w:tcPr>
            <w:tcW w:type="dxa" w:w="1080"/>
          </w:tcPr>
          <w:p>
            <w:r>
              <w:t>是</w:t>
            </w:r>
          </w:p>
        </w:tc>
        <w:tc>
          <w:tcPr>
            <w:tcW w:type="dxa" w:w="1080"/>
          </w:tcPr>
          <w:p>
            <w:r>
              <w:t>是</w:t>
            </w:r>
          </w:p>
        </w:tc>
        <w:tc>
          <w:tcPr>
            <w:tcW w:type="dxa" w:w="1080"/>
          </w:tcPr>
          <w:p>
            <w:r>
              <w:t>否</w:t>
            </w:r>
          </w:p>
        </w:tc>
        <w:tc>
          <w:tcPr>
            <w:tcW w:type="dxa" w:w="1080"/>
          </w:tcPr>
          <w:p>
            <w:r>
              <w:t>平台名称</w:t>
            </w:r>
          </w:p>
        </w:tc>
      </w:tr>
      <w:tr>
        <w:tc>
          <w:tcPr>
            <w:tcW w:type="dxa" w:w="1080"/>
          </w:tcPr>
          <w:p>
            <w:r>
              <w:t>3</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4</w:t>
            </w:r>
          </w:p>
        </w:tc>
        <w:tc>
          <w:tcPr>
            <w:tcW w:type="dxa" w:w="1080"/>
          </w:tcPr>
          <w:p>
            <w:r>
              <w:t>targetuserid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目标用户ID</w:t>
            </w:r>
          </w:p>
        </w:tc>
      </w:tr>
      <w:tr>
        <w:tc>
          <w:tcPr>
            <w:tcW w:type="dxa" w:w="1080"/>
          </w:tcPr>
          <w:p>
            <w:r>
              <w:t>5</w:t>
            </w:r>
          </w:p>
        </w:tc>
        <w:tc>
          <w:tcPr>
            <w:tcW w:type="dxa" w:w="1080"/>
          </w:tcPr>
          <w:p>
            <w:r>
              <w:t>sendtime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发送时间</w:t>
            </w:r>
          </w:p>
        </w:tc>
      </w:tr>
      <w:tr>
        <w:tc>
          <w:tcPr>
            <w:tcW w:type="dxa" w:w="1080"/>
          </w:tcPr>
          <w:p>
            <w:r>
              <w:t>6</w:t>
            </w:r>
          </w:p>
        </w:tc>
        <w:tc>
          <w:tcPr>
            <w:tcW w:type="dxa" w:w="1080"/>
          </w:tcPr>
          <w:p>
            <w:r>
              <w:t>failurerekwkwason</w:t>
            </w:r>
          </w:p>
        </w:tc>
        <w:tc>
          <w:tcPr>
            <w:tcW w:type="dxa" w:w="1080"/>
          </w:tcPr>
          <w:p>
            <w:r>
              <w:t>CharField</w:t>
            </w:r>
          </w:p>
        </w:tc>
        <w:tc>
          <w:tcPr>
            <w:tcW w:type="dxa" w:w="1080"/>
          </w:tcPr>
          <w:p>
            <w:r>
              <w:t>615</w:t>
            </w:r>
          </w:p>
        </w:tc>
        <w:tc>
          <w:tcPr>
            <w:tcW w:type="dxa" w:w="1080"/>
          </w:tcPr>
          <w:p>
            <w:r>
              <w:t>是</w:t>
            </w:r>
          </w:p>
        </w:tc>
        <w:tc>
          <w:tcPr>
            <w:tcW w:type="dxa" w:w="1080"/>
          </w:tcPr>
          <w:p>
            <w:r>
              <w:t>是</w:t>
            </w:r>
          </w:p>
        </w:tc>
        <w:tc>
          <w:tcPr>
            <w:tcW w:type="dxa" w:w="1080"/>
          </w:tcPr>
          <w:p>
            <w:r>
              <w:t>否</w:t>
            </w:r>
          </w:p>
        </w:tc>
        <w:tc>
          <w:tcPr>
            <w:tcW w:type="dxa" w:w="1080"/>
          </w:tcPr>
          <w:p>
            <w:r>
              <w:t>失败原因</w:t>
            </w:r>
          </w:p>
        </w:tc>
      </w:tr>
      <w:tr>
        <w:tc>
          <w:tcPr>
            <w:tcW w:type="dxa" w:w="1080"/>
          </w:tcPr>
          <w:p>
            <w:r>
              <w:t>7</w:t>
            </w:r>
          </w:p>
        </w:tc>
        <w:tc>
          <w:tcPr>
            <w:tcW w:type="dxa" w:w="1080"/>
          </w:tcPr>
          <w:p>
            <w:r>
              <w:t>rekwkwtrycount</w:t>
            </w:r>
          </w:p>
        </w:tc>
        <w:tc>
          <w:tcPr>
            <w:tcW w:type="dxa" w:w="1080"/>
          </w:tcPr>
          <w:p>
            <w:r>
              <w:t>CharField</w:t>
            </w:r>
          </w:p>
        </w:tc>
        <w:tc>
          <w:tcPr>
            <w:tcW w:type="dxa" w:w="1080"/>
          </w:tcPr>
          <w:p>
            <w:r>
              <w:t>545</w:t>
            </w:r>
          </w:p>
        </w:tc>
        <w:tc>
          <w:tcPr>
            <w:tcW w:type="dxa" w:w="1080"/>
          </w:tcPr>
          <w:p>
            <w:r>
              <w:t>是</w:t>
            </w:r>
          </w:p>
        </w:tc>
        <w:tc>
          <w:tcPr>
            <w:tcW w:type="dxa" w:w="1080"/>
          </w:tcPr>
          <w:p>
            <w:r>
              <w:t>是</w:t>
            </w:r>
          </w:p>
        </w:tc>
        <w:tc>
          <w:tcPr>
            <w:tcW w:type="dxa" w:w="1080"/>
          </w:tcPr>
          <w:p>
            <w:r>
              <w:t>否</w:t>
            </w:r>
          </w:p>
        </w:tc>
        <w:tc>
          <w:tcPr>
            <w:tcW w:type="dxa" w:w="1080"/>
          </w:tcPr>
          <w:p>
            <w:r>
              <w:t>重试次数</w:t>
            </w:r>
          </w:p>
        </w:tc>
      </w:tr>
      <w:tr>
        <w:tc>
          <w:tcPr>
            <w:tcW w:type="dxa" w:w="1080"/>
          </w:tcPr>
          <w:p>
            <w:r>
              <w:t>8</w:t>
            </w:r>
          </w:p>
        </w:tc>
        <w:tc>
          <w:tcPr>
            <w:tcW w:type="dxa" w:w="1080"/>
          </w:tcPr>
          <w:p>
            <w:r>
              <w:t>lkwkwastrekwkwtrytime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上次重试时间</w:t>
            </w:r>
          </w:p>
        </w:tc>
      </w:tr>
      <w:tr>
        <w:tc>
          <w:tcPr>
            <w:tcW w:type="dxa" w:w="1080"/>
          </w:tcPr>
          <w:p>
            <w:r>
              <w:t>9</w:t>
            </w:r>
          </w:p>
        </w:tc>
        <w:tc>
          <w:tcPr>
            <w:tcW w:type="dxa" w:w="1080"/>
          </w:tcPr>
          <w:p>
            <w:r>
              <w:t>kwkwisresolved</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是否已解决</w:t>
            </w:r>
          </w:p>
        </w:tc>
      </w:tr>
    </w:tbl>
    <w:p>
      <w:pPr>
        <w:pStyle w:val="Heading1"/>
      </w:pPr>
      <w:r>
        <w:t>消息发送成功日志表</w:t>
      </w:r>
    </w:p>
    <w:p>
      <w:pPr>
        <w:pStyle w:val="Heading1"/>
      </w:pPr>
      <w:r>
        <w:t>messagesendsuccesslog</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messageid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消息ID</w:t>
            </w:r>
          </w:p>
        </w:tc>
      </w:tr>
      <w:tr>
        <w:tc>
          <w:tcPr>
            <w:tcW w:type="dxa" w:w="1080"/>
          </w:tcPr>
          <w:p>
            <w:r>
              <w:t>2</w:t>
            </w:r>
          </w:p>
        </w:tc>
        <w:tc>
          <w:tcPr>
            <w:tcW w:type="dxa" w:w="1080"/>
          </w:tcPr>
          <w:p>
            <w:r>
              <w:t>platkwkwfkwkworm</w:t>
            </w:r>
          </w:p>
        </w:tc>
        <w:tc>
          <w:tcPr>
            <w:tcW w:type="dxa" w:w="1080"/>
          </w:tcPr>
          <w:p>
            <w:r>
              <w:t>CharField</w:t>
            </w:r>
          </w:p>
        </w:tc>
        <w:tc>
          <w:tcPr>
            <w:tcW w:type="dxa" w:w="1080"/>
          </w:tcPr>
          <w:p>
            <w:r>
              <w:t>885</w:t>
            </w:r>
          </w:p>
        </w:tc>
        <w:tc>
          <w:tcPr>
            <w:tcW w:type="dxa" w:w="1080"/>
          </w:tcPr>
          <w:p>
            <w:r>
              <w:t>是</w:t>
            </w:r>
          </w:p>
        </w:tc>
        <w:tc>
          <w:tcPr>
            <w:tcW w:type="dxa" w:w="1080"/>
          </w:tcPr>
          <w:p>
            <w:r>
              <w:t>是</w:t>
            </w:r>
          </w:p>
        </w:tc>
        <w:tc>
          <w:tcPr>
            <w:tcW w:type="dxa" w:w="1080"/>
          </w:tcPr>
          <w:p>
            <w:r>
              <w:t>否</w:t>
            </w:r>
          </w:p>
        </w:tc>
        <w:tc>
          <w:tcPr>
            <w:tcW w:type="dxa" w:w="1080"/>
          </w:tcPr>
          <w:p>
            <w:r>
              <w:t>平台名称</w:t>
            </w:r>
          </w:p>
        </w:tc>
      </w:tr>
      <w:tr>
        <w:tc>
          <w:tcPr>
            <w:tcW w:type="dxa" w:w="1080"/>
          </w:tcPr>
          <w:p>
            <w:r>
              <w:t>3</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4</w:t>
            </w:r>
          </w:p>
        </w:tc>
        <w:tc>
          <w:tcPr>
            <w:tcW w:type="dxa" w:w="1080"/>
          </w:tcPr>
          <w:p>
            <w:r>
              <w:t>receiverid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接收者ID</w:t>
            </w:r>
          </w:p>
        </w:tc>
      </w:tr>
      <w:tr>
        <w:tc>
          <w:tcPr>
            <w:tcW w:type="dxa" w:w="1080"/>
          </w:tcPr>
          <w:p>
            <w:r>
              <w:t>5</w:t>
            </w:r>
          </w:p>
        </w:tc>
        <w:tc>
          <w:tcPr>
            <w:tcW w:type="dxa" w:w="1080"/>
          </w:tcPr>
          <w:p>
            <w:r>
              <w:t>sendtime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发送时间</w:t>
            </w:r>
          </w:p>
        </w:tc>
      </w:tr>
      <w:tr>
        <w:tc>
          <w:tcPr>
            <w:tcW w:type="dxa" w:w="1080"/>
          </w:tcPr>
          <w:p>
            <w:r>
              <w:t>6</w:t>
            </w:r>
          </w:p>
        </w:tc>
        <w:tc>
          <w:tcPr>
            <w:tcW w:type="dxa" w:w="1080"/>
          </w:tcPr>
          <w:p>
            <w:r>
              <w:t>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发送内容</w:t>
            </w:r>
          </w:p>
        </w:tc>
      </w:tr>
      <w:tr>
        <w:tc>
          <w:tcPr>
            <w:tcW w:type="dxa" w:w="1080"/>
          </w:tcPr>
          <w:p>
            <w:r>
              <w:t>7</w:t>
            </w:r>
          </w:p>
        </w:tc>
        <w:tc>
          <w:tcPr>
            <w:tcW w:type="dxa" w:w="1080"/>
          </w:tcPr>
          <w:p>
            <w:r>
              <w:t>status</w:t>
            </w:r>
          </w:p>
        </w:tc>
        <w:tc>
          <w:tcPr>
            <w:tcW w:type="dxa" w:w="1080"/>
          </w:tcPr>
          <w:p>
            <w:r>
              <w:t>CharField</w:t>
            </w:r>
          </w:p>
        </w:tc>
        <w:tc>
          <w:tcPr>
            <w:tcW w:type="dxa" w:w="1080"/>
          </w:tcPr>
          <w:p>
            <w:r>
              <w:t>595</w:t>
            </w:r>
          </w:p>
        </w:tc>
        <w:tc>
          <w:tcPr>
            <w:tcW w:type="dxa" w:w="1080"/>
          </w:tcPr>
          <w:p>
            <w:r>
              <w:t>是</w:t>
            </w:r>
          </w:p>
        </w:tc>
        <w:tc>
          <w:tcPr>
            <w:tcW w:type="dxa" w:w="1080"/>
          </w:tcPr>
          <w:p>
            <w:r>
              <w:t>是</w:t>
            </w:r>
          </w:p>
        </w:tc>
        <w:tc>
          <w:tcPr>
            <w:tcW w:type="dxa" w:w="1080"/>
          </w:tcPr>
          <w:p>
            <w:r>
              <w:t>否</w:t>
            </w:r>
          </w:p>
        </w:tc>
        <w:tc>
          <w:tcPr>
            <w:tcW w:type="dxa" w:w="1080"/>
          </w:tcPr>
          <w:p>
            <w:r>
              <w:t>发送状态</w:t>
            </w:r>
          </w:p>
        </w:tc>
      </w:tr>
      <w:tr>
        <w:tc>
          <w:tcPr>
            <w:tcW w:type="dxa" w:w="1080"/>
          </w:tcPr>
          <w:p>
            <w:r>
              <w:t>8</w:t>
            </w:r>
          </w:p>
        </w:tc>
        <w:tc>
          <w:tcPr>
            <w:tcW w:type="dxa" w:w="1080"/>
          </w:tcPr>
          <w:p>
            <w:r>
              <w:t>errkwkworkwkwinfo</w:t>
            </w:r>
          </w:p>
        </w:tc>
        <w:tc>
          <w:tcPr>
            <w:tcW w:type="dxa" w:w="1080"/>
          </w:tcPr>
          <w:p>
            <w:r>
              <w:t>CharField</w:t>
            </w:r>
          </w:p>
        </w:tc>
        <w:tc>
          <w:tcPr>
            <w:tcW w:type="dxa" w:w="1080"/>
          </w:tcPr>
          <w:p>
            <w:r>
              <w:t>975</w:t>
            </w:r>
          </w:p>
        </w:tc>
        <w:tc>
          <w:tcPr>
            <w:tcW w:type="dxa" w:w="1080"/>
          </w:tcPr>
          <w:p>
            <w:r>
              <w:t>是</w:t>
            </w:r>
          </w:p>
        </w:tc>
        <w:tc>
          <w:tcPr>
            <w:tcW w:type="dxa" w:w="1080"/>
          </w:tcPr>
          <w:p>
            <w:r>
              <w:t>是</w:t>
            </w:r>
          </w:p>
        </w:tc>
        <w:tc>
          <w:tcPr>
            <w:tcW w:type="dxa" w:w="1080"/>
          </w:tcPr>
          <w:p>
            <w:r>
              <w:t>否</w:t>
            </w:r>
          </w:p>
        </w:tc>
        <w:tc>
          <w:tcPr>
            <w:tcW w:type="dxa" w:w="1080"/>
          </w:tcPr>
          <w:p>
            <w:r>
              <w:t>错误信息</w:t>
            </w:r>
          </w:p>
        </w:tc>
      </w:tr>
      <w:tr>
        <w:tc>
          <w:tcPr>
            <w:tcW w:type="dxa" w:w="1080"/>
          </w:tcPr>
          <w:p>
            <w:r>
              <w:t>9</w:t>
            </w:r>
          </w:p>
        </w:tc>
        <w:tc>
          <w:tcPr>
            <w:tcW w:type="dxa" w:w="1080"/>
          </w:tcPr>
          <w:p>
            <w:r>
              <w:t>relatedtkwkwaskid</w:t>
            </w:r>
          </w:p>
        </w:tc>
        <w:tc>
          <w:tcPr>
            <w:tcW w:type="dxa" w:w="1080"/>
          </w:tcPr>
          <w:p>
            <w:r>
              <w:t>SelectField</w:t>
            </w:r>
          </w:p>
        </w:tc>
        <w:tc>
          <w:tcPr>
            <w:tcW w:type="dxa" w:w="1080"/>
          </w:tcPr>
          <w:p>
            <w:r>
              <w:t>725</w:t>
            </w:r>
          </w:p>
        </w:tc>
        <w:tc>
          <w:tcPr>
            <w:tcW w:type="dxa" w:w="1080"/>
          </w:tcPr>
          <w:p>
            <w:r>
              <w:t>是</w:t>
            </w:r>
          </w:p>
        </w:tc>
        <w:tc>
          <w:tcPr>
            <w:tcW w:type="dxa" w:w="1080"/>
          </w:tcPr>
          <w:p>
            <w:r>
              <w:t>是</w:t>
            </w:r>
          </w:p>
        </w:tc>
        <w:tc>
          <w:tcPr>
            <w:tcW w:type="dxa" w:w="1080"/>
          </w:tcPr>
          <w:p>
            <w:r>
              <w:t>否</w:t>
            </w:r>
          </w:p>
        </w:tc>
        <w:tc>
          <w:tcPr>
            <w:tcW w:type="dxa" w:w="1080"/>
          </w:tcPr>
          <w:p>
            <w:r>
              <w:t>关联任务ID</w:t>
            </w:r>
          </w:p>
        </w:tc>
      </w:tr>
    </w:tbl>
    <w:p>
      <w:pPr>
        <w:pStyle w:val="Heading1"/>
      </w:pPr>
      <w:r>
        <w:t>消息模板分类表</w:t>
      </w:r>
    </w:p>
    <w:p>
      <w:pPr>
        <w:pStyle w:val="Heading1"/>
      </w:pPr>
      <w:r>
        <w:t>messagetemplatecategkwkwory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name</w:t>
            </w:r>
          </w:p>
        </w:tc>
        <w:tc>
          <w:tcPr>
            <w:tcW w:type="dxa" w:w="1080"/>
          </w:tcPr>
          <w:p>
            <w:r>
              <w:t>CharField</w:t>
            </w:r>
          </w:p>
        </w:tc>
        <w:tc>
          <w:tcPr>
            <w:tcW w:type="dxa" w:w="1080"/>
          </w:tcPr>
          <w:p>
            <w:r>
              <w:t>485</w:t>
            </w:r>
          </w:p>
        </w:tc>
        <w:tc>
          <w:tcPr>
            <w:tcW w:type="dxa" w:w="1080"/>
          </w:tcPr>
          <w:p>
            <w:r>
              <w:t>是</w:t>
            </w:r>
          </w:p>
        </w:tc>
        <w:tc>
          <w:tcPr>
            <w:tcW w:type="dxa" w:w="1080"/>
          </w:tcPr>
          <w:p>
            <w:r>
              <w:t>是</w:t>
            </w:r>
          </w:p>
        </w:tc>
        <w:tc>
          <w:tcPr>
            <w:tcW w:type="dxa" w:w="1080"/>
          </w:tcPr>
          <w:p>
            <w:r>
              <w:t>否</w:t>
            </w:r>
          </w:p>
        </w:tc>
        <w:tc>
          <w:tcPr>
            <w:tcW w:type="dxa" w:w="1080"/>
          </w:tcPr>
          <w:p>
            <w:r>
              <w:t>分类名称</w:t>
            </w:r>
          </w:p>
        </w:tc>
      </w:tr>
      <w:tr>
        <w:tc>
          <w:tcPr>
            <w:tcW w:type="dxa" w:w="1080"/>
          </w:tcPr>
          <w:p>
            <w:r>
              <w:t>2</w:t>
            </w:r>
          </w:p>
        </w:tc>
        <w:tc>
          <w:tcPr>
            <w:tcW w:type="dxa" w:w="1080"/>
          </w:tcPr>
          <w:p>
            <w:r>
              <w:t>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分类描述</w:t>
            </w:r>
          </w:p>
        </w:tc>
      </w:tr>
      <w:tr>
        <w:tc>
          <w:tcPr>
            <w:tcW w:type="dxa" w:w="1080"/>
          </w:tcPr>
          <w:p>
            <w:r>
              <w:t>3</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4</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5</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是否激活用于控制分类是否可用</w:t>
            </w:r>
          </w:p>
        </w:tc>
      </w:tr>
      <w:tr>
        <w:tc>
          <w:tcPr>
            <w:tcW w:type="dxa" w:w="1080"/>
          </w:tcPr>
          <w:p>
            <w:r>
              <w:t>6</w:t>
            </w:r>
          </w:p>
        </w:tc>
        <w:tc>
          <w:tcPr>
            <w:tcW w:type="dxa" w:w="1080"/>
          </w:tcPr>
          <w:p>
            <w:r>
              <w:t>parentid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父级分类ID用于构建分类层级结构</w:t>
            </w:r>
          </w:p>
        </w:tc>
      </w:tr>
      <w:tr>
        <w:tc>
          <w:tcPr>
            <w:tcW w:type="dxa" w:w="1080"/>
          </w:tcPr>
          <w:p>
            <w:r>
              <w:t>7</w:t>
            </w:r>
          </w:p>
        </w:tc>
        <w:tc>
          <w:tcPr>
            <w:tcW w:type="dxa" w:w="1080"/>
          </w:tcPr>
          <w:p>
            <w:r>
              <w:t>skwkwortkwkworder</w:t>
            </w:r>
          </w:p>
        </w:tc>
        <w:tc>
          <w:tcPr>
            <w:tcW w:type="dxa" w:w="1080"/>
          </w:tcPr>
          <w:p>
            <w:r>
              <w:t>CharField</w:t>
            </w:r>
          </w:p>
        </w:tc>
        <w:tc>
          <w:tcPr>
            <w:tcW w:type="dxa" w:w="1080"/>
          </w:tcPr>
          <w:p>
            <w:r>
              <w:t>690</w:t>
            </w:r>
          </w:p>
        </w:tc>
        <w:tc>
          <w:tcPr>
            <w:tcW w:type="dxa" w:w="1080"/>
          </w:tcPr>
          <w:p>
            <w:r>
              <w:t>是</w:t>
            </w:r>
          </w:p>
        </w:tc>
        <w:tc>
          <w:tcPr>
            <w:tcW w:type="dxa" w:w="1080"/>
          </w:tcPr>
          <w:p>
            <w:r>
              <w:t>是</w:t>
            </w:r>
          </w:p>
        </w:tc>
        <w:tc>
          <w:tcPr>
            <w:tcW w:type="dxa" w:w="1080"/>
          </w:tcPr>
          <w:p>
            <w:r>
              <w:t>否</w:t>
            </w:r>
          </w:p>
        </w:tc>
        <w:tc>
          <w:tcPr>
            <w:tcW w:type="dxa" w:w="1080"/>
          </w:tcPr>
          <w:p>
            <w:r>
              <w:t>排序顺序用于控制分类在列中的显示顺序</w:t>
            </w:r>
          </w:p>
        </w:tc>
      </w:tr>
      <w:tr>
        <w:tc>
          <w:tcPr>
            <w:tcW w:type="dxa" w:w="1080"/>
          </w:tcPr>
          <w:p>
            <w:r>
              <w:t>8</w:t>
            </w:r>
          </w:p>
        </w:tc>
        <w:tc>
          <w:tcPr>
            <w:tcW w:type="dxa" w:w="1080"/>
          </w:tcPr>
          <w:p>
            <w:r>
              <w:t>templatecount</w:t>
            </w:r>
          </w:p>
        </w:tc>
        <w:tc>
          <w:tcPr>
            <w:tcW w:type="dxa" w:w="1080"/>
          </w:tcPr>
          <w:p>
            <w:r>
              <w:t>IntegerField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模板数量可选统计属于该分类的消息模板数量可通过触发器或应用逻辑维护</w:t>
            </w:r>
          </w:p>
        </w:tc>
      </w:tr>
    </w:tbl>
    <w:p>
      <w:pPr>
        <w:pStyle w:val="Heading1"/>
      </w:pPr>
      <w:r>
        <w:t>消息模板标签表</w:t>
      </w:r>
    </w:p>
    <w:p>
      <w:pPr>
        <w:pStyle w:val="Heading1"/>
      </w:pPr>
      <w:r>
        <w:t>messagetemplatetag</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templateid</w:t>
            </w:r>
          </w:p>
        </w:tc>
        <w:tc>
          <w:tcPr>
            <w:tcW w:type="dxa" w:w="1080"/>
          </w:tcPr>
          <w:p>
            <w:r>
              <w:t>SelectField</w:t>
            </w:r>
          </w:p>
        </w:tc>
        <w:tc>
          <w:tcPr>
            <w:tcW w:type="dxa" w:w="1080"/>
          </w:tcPr>
          <w:p>
            <w:r>
              <w:t>930</w:t>
            </w:r>
          </w:p>
        </w:tc>
        <w:tc>
          <w:tcPr>
            <w:tcW w:type="dxa" w:w="1080"/>
          </w:tcPr>
          <w:p>
            <w:r>
              <w:t>是</w:t>
            </w:r>
          </w:p>
        </w:tc>
        <w:tc>
          <w:tcPr>
            <w:tcW w:type="dxa" w:w="1080"/>
          </w:tcPr>
          <w:p>
            <w:r>
              <w:t>是</w:t>
            </w:r>
          </w:p>
        </w:tc>
        <w:tc>
          <w:tcPr>
            <w:tcW w:type="dxa" w:w="1080"/>
          </w:tcPr>
          <w:p>
            <w:r>
              <w:t>否</w:t>
            </w:r>
          </w:p>
        </w:tc>
        <w:tc>
          <w:tcPr>
            <w:tcW w:type="dxa" w:w="1080"/>
          </w:tcPr>
          <w:p>
            <w:r>
              <w:t>消息模板ID关联字段指向消息模板的ID</w:t>
            </w:r>
          </w:p>
        </w:tc>
      </w:tr>
      <w:tr>
        <w:tc>
          <w:tcPr>
            <w:tcW w:type="dxa" w:w="1080"/>
          </w:tcPr>
          <w:p>
            <w:r>
              <w:t>2</w:t>
            </w:r>
          </w:p>
        </w:tc>
        <w:tc>
          <w:tcPr>
            <w:tcW w:type="dxa" w:w="1080"/>
          </w:tcPr>
          <w:p>
            <w:r>
              <w:t>tagname</w:t>
            </w:r>
          </w:p>
        </w:tc>
        <w:tc>
          <w:tcPr>
            <w:tcW w:type="dxa" w:w="1080"/>
          </w:tcPr>
          <w:p>
            <w:r>
              <w:t>CharField</w:t>
            </w:r>
          </w:p>
        </w:tc>
        <w:tc>
          <w:tcPr>
            <w:tcW w:type="dxa" w:w="1080"/>
          </w:tcPr>
          <w:p>
            <w:r>
              <w:t>685</w:t>
            </w:r>
          </w:p>
        </w:tc>
        <w:tc>
          <w:tcPr>
            <w:tcW w:type="dxa" w:w="1080"/>
          </w:tcPr>
          <w:p>
            <w:r>
              <w:t>是</w:t>
            </w:r>
          </w:p>
        </w:tc>
        <w:tc>
          <w:tcPr>
            <w:tcW w:type="dxa" w:w="1080"/>
          </w:tcPr>
          <w:p>
            <w:r>
              <w:t>是</w:t>
            </w:r>
          </w:p>
        </w:tc>
        <w:tc>
          <w:tcPr>
            <w:tcW w:type="dxa" w:w="1080"/>
          </w:tcPr>
          <w:p>
            <w:r>
              <w:t>否</w:t>
            </w:r>
          </w:p>
        </w:tc>
        <w:tc>
          <w:tcPr>
            <w:tcW w:type="dxa" w:w="1080"/>
          </w:tcPr>
          <w:p>
            <w:r>
              <w:t>标签名称</w:t>
            </w:r>
          </w:p>
        </w:tc>
      </w:tr>
      <w:tr>
        <w:tc>
          <w:tcPr>
            <w:tcW w:type="dxa" w:w="1080"/>
          </w:tcPr>
          <w:p>
            <w:r>
              <w:t>3</w:t>
            </w:r>
          </w:p>
        </w:tc>
        <w:tc>
          <w:tcPr>
            <w:tcW w:type="dxa" w:w="1080"/>
          </w:tcPr>
          <w:p>
            <w:r>
              <w:t>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标签描述</w:t>
            </w:r>
          </w:p>
        </w:tc>
      </w:tr>
      <w:tr>
        <w:tc>
          <w:tcPr>
            <w:tcW w:type="dxa" w:w="1080"/>
          </w:tcPr>
          <w:p>
            <w:r>
              <w:t>4</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5</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6</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是否激活用于控制标签是否可用</w:t>
            </w:r>
          </w:p>
        </w:tc>
      </w:tr>
      <w:tr>
        <w:tc>
          <w:tcPr>
            <w:tcW w:type="dxa" w:w="1080"/>
          </w:tcPr>
          <w:p>
            <w:r>
              <w:t>7</w:t>
            </w:r>
          </w:p>
        </w:tc>
        <w:tc>
          <w:tcPr>
            <w:tcW w:type="dxa" w:w="1080"/>
          </w:tcPr>
          <w:p>
            <w:r>
              <w:t>usagecount</w:t>
            </w:r>
          </w:p>
        </w:tc>
        <w:tc>
          <w:tcPr>
            <w:tcW w:type="dxa" w:w="1080"/>
          </w:tcPr>
          <w:p>
            <w:r>
              <w:t>CharField</w:t>
            </w:r>
          </w:p>
        </w:tc>
        <w:tc>
          <w:tcPr>
            <w:tcW w:type="dxa" w:w="1080"/>
          </w:tcPr>
          <w:p>
            <w:r>
              <w:t>430</w:t>
            </w:r>
          </w:p>
        </w:tc>
        <w:tc>
          <w:tcPr>
            <w:tcW w:type="dxa" w:w="1080"/>
          </w:tcPr>
          <w:p>
            <w:r>
              <w:t>是</w:t>
            </w:r>
          </w:p>
        </w:tc>
        <w:tc>
          <w:tcPr>
            <w:tcW w:type="dxa" w:w="1080"/>
          </w:tcPr>
          <w:p>
            <w:r>
              <w:t>是</w:t>
            </w:r>
          </w:p>
        </w:tc>
        <w:tc>
          <w:tcPr>
            <w:tcW w:type="dxa" w:w="1080"/>
          </w:tcPr>
          <w:p>
            <w:r>
              <w:t>否</w:t>
            </w:r>
          </w:p>
        </w:tc>
        <w:tc>
          <w:tcPr>
            <w:tcW w:type="dxa" w:w="1080"/>
          </w:tcPr>
          <w:p>
            <w:r>
              <w:t>使用次数记录该标签被用于消息模板的次数</w:t>
            </w:r>
          </w:p>
        </w:tc>
      </w:tr>
      <w:tr>
        <w:tc>
          <w:tcPr>
            <w:tcW w:type="dxa" w:w="1080"/>
          </w:tcPr>
          <w:p>
            <w:r>
              <w:t>8</w:t>
            </w:r>
          </w:p>
        </w:tc>
        <w:tc>
          <w:tcPr>
            <w:tcW w:type="dxa" w:w="1080"/>
          </w:tcPr>
          <w:p>
            <w:r>
              <w:t>creatkwkworid</w:t>
            </w:r>
          </w:p>
        </w:tc>
        <w:tc>
          <w:tcPr>
            <w:tcW w:type="dxa" w:w="1080"/>
          </w:tcPr>
          <w:p>
            <w:r>
              <w:t>SelectField</w:t>
            </w:r>
          </w:p>
        </w:tc>
        <w:tc>
          <w:tcPr>
            <w:tcW w:type="dxa" w:w="1080"/>
          </w:tcPr>
          <w:p>
            <w:r>
              <w:t>880</w:t>
            </w:r>
          </w:p>
        </w:tc>
        <w:tc>
          <w:tcPr>
            <w:tcW w:type="dxa" w:w="1080"/>
          </w:tcPr>
          <w:p>
            <w:r>
              <w:t>是</w:t>
            </w:r>
          </w:p>
        </w:tc>
        <w:tc>
          <w:tcPr>
            <w:tcW w:type="dxa" w:w="1080"/>
          </w:tcPr>
          <w:p>
            <w:r>
              <w:t>是</w:t>
            </w:r>
          </w:p>
        </w:tc>
        <w:tc>
          <w:tcPr>
            <w:tcW w:type="dxa" w:w="1080"/>
          </w:tcPr>
          <w:p>
            <w:r>
              <w:t>否</w:t>
            </w:r>
          </w:p>
        </w:tc>
        <w:tc>
          <w:tcPr>
            <w:tcW w:type="dxa" w:w="1080"/>
          </w:tcPr>
          <w:p>
            <w:r>
              <w:t>创建者ID关联字段指向用户的ID</w:t>
            </w:r>
          </w:p>
        </w:tc>
      </w:tr>
    </w:tbl>
    <w:p>
      <w:pPr>
        <w:pStyle w:val="Heading1"/>
      </w:pPr>
      <w:r>
        <w:t>用户权限表</w:t>
      </w:r>
    </w:p>
    <w:p>
      <w:pPr>
        <w:pStyle w:val="Heading1"/>
      </w:pPr>
      <w:r>
        <w:t>userpermkwkwission</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2</w:t>
            </w:r>
          </w:p>
        </w:tc>
        <w:tc>
          <w:tcPr>
            <w:tcW w:type="dxa" w:w="1080"/>
          </w:tcPr>
          <w:p>
            <w:r>
              <w:t>permkwkwissionid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权限ID</w:t>
            </w:r>
          </w:p>
        </w:tc>
      </w:tr>
      <w:tr>
        <w:tc>
          <w:tcPr>
            <w:tcW w:type="dxa" w:w="1080"/>
          </w:tcPr>
          <w:p>
            <w:r>
              <w:t>3</w:t>
            </w:r>
          </w:p>
        </w:tc>
        <w:tc>
          <w:tcPr>
            <w:tcW w:type="dxa" w:w="1080"/>
          </w:tcPr>
          <w:p>
            <w:r>
              <w:t>permkwkwissionname</w:t>
            </w:r>
          </w:p>
        </w:tc>
        <w:tc>
          <w:tcPr>
            <w:tcW w:type="dxa" w:w="1080"/>
          </w:tcPr>
          <w:p>
            <w:r>
              <w:t>CharField</w:t>
            </w:r>
          </w:p>
        </w:tc>
        <w:tc>
          <w:tcPr>
            <w:tcW w:type="dxa" w:w="1080"/>
          </w:tcPr>
          <w:p>
            <w:r>
              <w:t>585</w:t>
            </w:r>
          </w:p>
        </w:tc>
        <w:tc>
          <w:tcPr>
            <w:tcW w:type="dxa" w:w="1080"/>
          </w:tcPr>
          <w:p>
            <w:r>
              <w:t>是</w:t>
            </w:r>
          </w:p>
        </w:tc>
        <w:tc>
          <w:tcPr>
            <w:tcW w:type="dxa" w:w="1080"/>
          </w:tcPr>
          <w:p>
            <w:r>
              <w:t>是</w:t>
            </w:r>
          </w:p>
        </w:tc>
        <w:tc>
          <w:tcPr>
            <w:tcW w:type="dxa" w:w="1080"/>
          </w:tcPr>
          <w:p>
            <w:r>
              <w:t>否</w:t>
            </w:r>
          </w:p>
        </w:tc>
        <w:tc>
          <w:tcPr>
            <w:tcW w:type="dxa" w:w="1080"/>
          </w:tcPr>
          <w:p>
            <w:r>
              <w:t>权限名称</w:t>
            </w:r>
          </w:p>
        </w:tc>
      </w:tr>
      <w:tr>
        <w:tc>
          <w:tcPr>
            <w:tcW w:type="dxa" w:w="1080"/>
          </w:tcPr>
          <w:p>
            <w:r>
              <w:t>4</w:t>
            </w:r>
          </w:p>
        </w:tc>
        <w:tc>
          <w:tcPr>
            <w:tcW w:type="dxa" w:w="1080"/>
          </w:tcPr>
          <w:p>
            <w:r>
              <w:t>permkwkwissiondescription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权限描述</w:t>
            </w:r>
          </w:p>
        </w:tc>
      </w:tr>
      <w:tr>
        <w:tc>
          <w:tcPr>
            <w:tcW w:type="dxa" w:w="1080"/>
          </w:tcPr>
          <w:p>
            <w:r>
              <w:t>5</w:t>
            </w:r>
          </w:p>
        </w:tc>
        <w:tc>
          <w:tcPr>
            <w:tcW w:type="dxa" w:w="1080"/>
          </w:tcPr>
          <w:p>
            <w:r>
              <w:t>createtime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6</w:t>
            </w:r>
          </w:p>
        </w:tc>
        <w:tc>
          <w:tcPr>
            <w:tcW w:type="dxa" w:w="1080"/>
          </w:tcPr>
          <w:p>
            <w:r>
              <w:t>updatetime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7</w:t>
            </w:r>
          </w:p>
        </w:tc>
        <w:tc>
          <w:tcPr>
            <w:tcW w:type="dxa" w:w="1080"/>
          </w:tcPr>
          <w:p>
            <w:r>
              <w:t>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w:t>
            </w:r>
          </w:p>
        </w:tc>
      </w:tr>
      <w:tr>
        <w:tc>
          <w:tcPr>
            <w:tcW w:type="dxa" w:w="1080"/>
          </w:tcPr>
          <w:p>
            <w:r>
              <w:t>8</w:t>
            </w:r>
          </w:p>
        </w:tc>
        <w:tc>
          <w:tcPr>
            <w:tcW w:type="dxa" w:w="1080"/>
          </w:tcPr>
          <w:p>
            <w:r>
              <w:t>isdeleted</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是否删除</w:t>
            </w:r>
          </w:p>
        </w:tc>
      </w:tr>
      <w:tr>
        <w:tc>
          <w:tcPr>
            <w:tcW w:type="dxa" w:w="1080"/>
          </w:tcPr>
          <w:p>
            <w:r>
              <w:t>9</w:t>
            </w:r>
          </w:p>
        </w:tc>
        <w:tc>
          <w:tcPr>
            <w:tcW w:type="dxa" w:w="1080"/>
          </w:tcPr>
          <w:p>
            <w:r>
              <w:t>rolename</w:t>
            </w:r>
          </w:p>
        </w:tc>
        <w:tc>
          <w:tcPr>
            <w:tcW w:type="dxa" w:w="1080"/>
          </w:tcPr>
          <w:p>
            <w:r>
              <w:t>SelectField</w:t>
            </w:r>
          </w:p>
        </w:tc>
        <w:tc>
          <w:tcPr>
            <w:tcW w:type="dxa" w:w="1080"/>
          </w:tcPr>
          <w:p>
            <w:r>
              <w:t>815</w:t>
            </w:r>
          </w:p>
        </w:tc>
        <w:tc>
          <w:tcPr>
            <w:tcW w:type="dxa" w:w="1080"/>
          </w:tcPr>
          <w:p>
            <w:r>
              <w:t>是</w:t>
            </w:r>
          </w:p>
        </w:tc>
        <w:tc>
          <w:tcPr>
            <w:tcW w:type="dxa" w:w="1080"/>
          </w:tcPr>
          <w:p>
            <w:r>
              <w:t>是</w:t>
            </w:r>
          </w:p>
        </w:tc>
        <w:tc>
          <w:tcPr>
            <w:tcW w:type="dxa" w:w="1080"/>
          </w:tcPr>
          <w:p>
            <w:r>
              <w:t>否</w:t>
            </w:r>
          </w:p>
        </w:tc>
        <w:tc>
          <w:tcPr>
            <w:tcW w:type="dxa" w:w="1080"/>
          </w:tcPr>
          <w:p>
            <w:r>
              <w:t>角色名称关联字段</w:t>
            </w:r>
          </w:p>
        </w:tc>
      </w:tr>
    </w:tbl>
    <w:p>
      <w:pPr>
        <w:pStyle w:val="Heading1"/>
      </w:pPr>
      <w:r>
        <w:t>系统配置表</w:t>
      </w:r>
    </w:p>
    <w:p>
      <w:pPr>
        <w:pStyle w:val="Heading1"/>
      </w:pPr>
      <w:r>
        <w:t>systemconfig</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configname</w:t>
            </w:r>
          </w:p>
        </w:tc>
        <w:tc>
          <w:tcPr>
            <w:tcW w:type="dxa" w:w="1080"/>
          </w:tcPr>
          <w:p>
            <w:r>
              <w:t>CharField</w:t>
            </w:r>
          </w:p>
        </w:tc>
        <w:tc>
          <w:tcPr>
            <w:tcW w:type="dxa" w:w="1080"/>
          </w:tcPr>
          <w:p>
            <w:r>
              <w:t>515</w:t>
            </w:r>
          </w:p>
        </w:tc>
        <w:tc>
          <w:tcPr>
            <w:tcW w:type="dxa" w:w="1080"/>
          </w:tcPr>
          <w:p>
            <w:r>
              <w:t>是</w:t>
            </w:r>
          </w:p>
        </w:tc>
        <w:tc>
          <w:tcPr>
            <w:tcW w:type="dxa" w:w="1080"/>
          </w:tcPr>
          <w:p>
            <w:r>
              <w:t>是</w:t>
            </w:r>
          </w:p>
        </w:tc>
        <w:tc>
          <w:tcPr>
            <w:tcW w:type="dxa" w:w="1080"/>
          </w:tcPr>
          <w:p>
            <w:r>
              <w:t>否</w:t>
            </w:r>
          </w:p>
        </w:tc>
        <w:tc>
          <w:tcPr>
            <w:tcW w:type="dxa" w:w="1080"/>
          </w:tcPr>
          <w:p>
            <w:r>
              <w:t>配置名称</w:t>
            </w:r>
          </w:p>
        </w:tc>
      </w:tr>
      <w:tr>
        <w:tc>
          <w:tcPr>
            <w:tcW w:type="dxa" w:w="1080"/>
          </w:tcPr>
          <w:p>
            <w:r>
              <w:t>2</w:t>
            </w:r>
          </w:p>
        </w:tc>
        <w:tc>
          <w:tcPr>
            <w:tcW w:type="dxa" w:w="1080"/>
          </w:tcPr>
          <w:p>
            <w:r>
              <w:t>configvalue</w:t>
            </w:r>
          </w:p>
        </w:tc>
        <w:tc>
          <w:tcPr>
            <w:tcW w:type="dxa" w:w="1080"/>
          </w:tcPr>
          <w:p>
            <w:r>
              <w:t>CharField</w:t>
            </w:r>
          </w:p>
        </w:tc>
        <w:tc>
          <w:tcPr>
            <w:tcW w:type="dxa" w:w="1080"/>
          </w:tcPr>
          <w:p>
            <w:r>
              <w:t>735</w:t>
            </w:r>
          </w:p>
        </w:tc>
        <w:tc>
          <w:tcPr>
            <w:tcW w:type="dxa" w:w="1080"/>
          </w:tcPr>
          <w:p>
            <w:r>
              <w:t>是</w:t>
            </w:r>
          </w:p>
        </w:tc>
        <w:tc>
          <w:tcPr>
            <w:tcW w:type="dxa" w:w="1080"/>
          </w:tcPr>
          <w:p>
            <w:r>
              <w:t>是</w:t>
            </w:r>
          </w:p>
        </w:tc>
        <w:tc>
          <w:tcPr>
            <w:tcW w:type="dxa" w:w="1080"/>
          </w:tcPr>
          <w:p>
            <w:r>
              <w:t>否</w:t>
            </w:r>
          </w:p>
        </w:tc>
        <w:tc>
          <w:tcPr>
            <w:tcW w:type="dxa" w:w="1080"/>
          </w:tcPr>
          <w:p>
            <w:r>
              <w:t>配置值</w:t>
            </w:r>
          </w:p>
        </w:tc>
      </w:tr>
      <w:tr>
        <w:tc>
          <w:tcPr>
            <w:tcW w:type="dxa" w:w="1080"/>
          </w:tcPr>
          <w:p>
            <w:r>
              <w:t>3</w:t>
            </w:r>
          </w:p>
        </w:tc>
        <w:tc>
          <w:tcPr>
            <w:tcW w:type="dxa" w:w="1080"/>
          </w:tcPr>
          <w:p>
            <w:r>
              <w:t>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配置描述</w:t>
            </w:r>
          </w:p>
        </w:tc>
      </w:tr>
      <w:tr>
        <w:tc>
          <w:tcPr>
            <w:tcW w:type="dxa" w:w="1080"/>
          </w:tcPr>
          <w:p>
            <w:r>
              <w:t>4</w:t>
            </w:r>
          </w:p>
        </w:tc>
        <w:tc>
          <w:tcPr>
            <w:tcW w:type="dxa" w:w="1080"/>
          </w:tcPr>
          <w:p>
            <w:r>
              <w:t>createtime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5</w:t>
            </w:r>
          </w:p>
        </w:tc>
        <w:tc>
          <w:tcPr>
            <w:tcW w:type="dxa" w:w="1080"/>
          </w:tcPr>
          <w:p>
            <w:r>
              <w:t>updatetime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6</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是否激活1为激活0为未激活</w:t>
            </w:r>
          </w:p>
        </w:tc>
      </w:tr>
      <w:tr>
        <w:tc>
          <w:tcPr>
            <w:tcW w:type="dxa" w:w="1080"/>
          </w:tcPr>
          <w:p>
            <w:r>
              <w:t>7</w:t>
            </w:r>
          </w:p>
        </w:tc>
        <w:tc>
          <w:tcPr>
            <w:tcW w:type="dxa" w:w="1080"/>
          </w:tcPr>
          <w:p>
            <w:r>
              <w:t>creatkwkworid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创建者ID</w:t>
            </w:r>
          </w:p>
        </w:tc>
      </w:tr>
      <w:tr>
        <w:tc>
          <w:tcPr>
            <w:tcW w:type="dxa" w:w="1080"/>
          </w:tcPr>
          <w:p>
            <w:r>
              <w:t>8</w:t>
            </w:r>
          </w:p>
        </w:tc>
        <w:tc>
          <w:tcPr>
            <w:tcW w:type="dxa" w:w="1080"/>
          </w:tcPr>
          <w:p>
            <w:r>
              <w:t>relatedsystemid</w:t>
            </w:r>
          </w:p>
        </w:tc>
        <w:tc>
          <w:tcPr>
            <w:tcW w:type="dxa" w:w="1080"/>
          </w:tcPr>
          <w:p>
            <w:r>
              <w:t>SelectField</w:t>
            </w:r>
          </w:p>
        </w:tc>
        <w:tc>
          <w:tcPr>
            <w:tcW w:type="dxa" w:w="1080"/>
          </w:tcPr>
          <w:p>
            <w:r>
              <w:t>990</w:t>
            </w:r>
          </w:p>
        </w:tc>
        <w:tc>
          <w:tcPr>
            <w:tcW w:type="dxa" w:w="1080"/>
          </w:tcPr>
          <w:p>
            <w:r>
              <w:t>是</w:t>
            </w:r>
          </w:p>
        </w:tc>
        <w:tc>
          <w:tcPr>
            <w:tcW w:type="dxa" w:w="1080"/>
          </w:tcPr>
          <w:p>
            <w:r>
              <w:t>是</w:t>
            </w:r>
          </w:p>
        </w:tc>
        <w:tc>
          <w:tcPr>
            <w:tcW w:type="dxa" w:w="1080"/>
          </w:tcPr>
          <w:p>
            <w:r>
              <w:t>否</w:t>
            </w:r>
          </w:p>
        </w:tc>
        <w:tc>
          <w:tcPr>
            <w:tcW w:type="dxa" w:w="1080"/>
          </w:tcPr>
          <w:p>
            <w:r>
              <w:t>关联系统ID</w:t>
            </w:r>
          </w:p>
        </w:tc>
      </w:tr>
    </w:tbl>
    <w:p>
      <w:pPr>
        <w:pStyle w:val="Heading1"/>
      </w:pPr>
      <w:r>
        <w:t>通知推送表</w:t>
      </w:r>
    </w:p>
    <w:p>
      <w:pPr>
        <w:pStyle w:val="Heading1"/>
      </w:pPr>
      <w:r>
        <w:t>notkwkwificationpush</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platkwkwfkwkwormid</w:t>
            </w:r>
          </w:p>
        </w:tc>
        <w:tc>
          <w:tcPr>
            <w:tcW w:type="dxa" w:w="1080"/>
          </w:tcPr>
          <w:p>
            <w:r>
              <w:t>SelectField</w:t>
            </w:r>
          </w:p>
        </w:tc>
        <w:tc>
          <w:tcPr>
            <w:tcW w:type="dxa" w:w="1080"/>
          </w:tcPr>
          <w:p>
            <w:r>
              <w:t>840</w:t>
            </w:r>
          </w:p>
        </w:tc>
        <w:tc>
          <w:tcPr>
            <w:tcW w:type="dxa" w:w="1080"/>
          </w:tcPr>
          <w:p>
            <w:r>
              <w:t>是</w:t>
            </w:r>
          </w:p>
        </w:tc>
        <w:tc>
          <w:tcPr>
            <w:tcW w:type="dxa" w:w="1080"/>
          </w:tcPr>
          <w:p>
            <w:r>
              <w:t>是</w:t>
            </w:r>
          </w:p>
        </w:tc>
        <w:tc>
          <w:tcPr>
            <w:tcW w:type="dxa" w:w="1080"/>
          </w:tcPr>
          <w:p>
            <w:r>
              <w:t>否</w:t>
            </w:r>
          </w:p>
        </w:tc>
        <w:tc>
          <w:tcPr>
            <w:tcW w:type="dxa" w:w="1080"/>
          </w:tcPr>
          <w:p>
            <w:r>
              <w:t>平台ID关联字段指向平台的ID</w:t>
            </w:r>
          </w:p>
        </w:tc>
      </w:tr>
      <w:tr>
        <w:tc>
          <w:tcPr>
            <w:tcW w:type="dxa" w:w="1080"/>
          </w:tcPr>
          <w:p>
            <w:r>
              <w:t>2</w:t>
            </w:r>
          </w:p>
        </w:tc>
        <w:tc>
          <w:tcPr>
            <w:tcW w:type="dxa" w:w="1080"/>
          </w:tcPr>
          <w:p>
            <w:r>
              <w:t>userid</w:t>
            </w:r>
          </w:p>
        </w:tc>
        <w:tc>
          <w:tcPr>
            <w:tcW w:type="dxa" w:w="1080"/>
          </w:tcPr>
          <w:p>
            <w:r>
              <w:t>SelectField</w:t>
            </w:r>
          </w:p>
        </w:tc>
        <w:tc>
          <w:tcPr>
            <w:tcW w:type="dxa" w:w="1080"/>
          </w:tcPr>
          <w:p>
            <w:r>
              <w:t>695</w:t>
            </w:r>
          </w:p>
        </w:tc>
        <w:tc>
          <w:tcPr>
            <w:tcW w:type="dxa" w:w="1080"/>
          </w:tcPr>
          <w:p>
            <w:r>
              <w:t>是</w:t>
            </w:r>
          </w:p>
        </w:tc>
        <w:tc>
          <w:tcPr>
            <w:tcW w:type="dxa" w:w="1080"/>
          </w:tcPr>
          <w:p>
            <w:r>
              <w:t>是</w:t>
            </w:r>
          </w:p>
        </w:tc>
        <w:tc>
          <w:tcPr>
            <w:tcW w:type="dxa" w:w="1080"/>
          </w:tcPr>
          <w:p>
            <w:r>
              <w:t>否</w:t>
            </w:r>
          </w:p>
        </w:tc>
        <w:tc>
          <w:tcPr>
            <w:tcW w:type="dxa" w:w="1080"/>
          </w:tcPr>
          <w:p>
            <w:r>
              <w:t>用户ID关联字段指向用户的ID</w:t>
            </w:r>
          </w:p>
        </w:tc>
      </w:tr>
      <w:tr>
        <w:tc>
          <w:tcPr>
            <w:tcW w:type="dxa" w:w="1080"/>
          </w:tcPr>
          <w:p>
            <w:r>
              <w:t>3</w:t>
            </w:r>
          </w:p>
        </w:tc>
        <w:tc>
          <w:tcPr>
            <w:tcW w:type="dxa" w:w="1080"/>
          </w:tcPr>
          <w:p>
            <w:r>
              <w:t>messagecontent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消息内容</w:t>
            </w:r>
          </w:p>
        </w:tc>
      </w:tr>
      <w:tr>
        <w:tc>
          <w:tcPr>
            <w:tcW w:type="dxa" w:w="1080"/>
          </w:tcPr>
          <w:p>
            <w:r>
              <w:t>4</w:t>
            </w:r>
          </w:p>
        </w:tc>
        <w:tc>
          <w:tcPr>
            <w:tcW w:type="dxa" w:w="1080"/>
          </w:tcPr>
          <w:p>
            <w:r>
              <w:t>pushstatus</w:t>
            </w:r>
          </w:p>
        </w:tc>
        <w:tc>
          <w:tcPr>
            <w:tcW w:type="dxa" w:w="1080"/>
          </w:tcPr>
          <w:p>
            <w:r>
              <w:t>CharField</w:t>
            </w:r>
          </w:p>
        </w:tc>
        <w:tc>
          <w:tcPr>
            <w:tcW w:type="dxa" w:w="1080"/>
          </w:tcPr>
          <w:p>
            <w:r>
              <w:t>495</w:t>
            </w:r>
          </w:p>
        </w:tc>
        <w:tc>
          <w:tcPr>
            <w:tcW w:type="dxa" w:w="1080"/>
          </w:tcPr>
          <w:p>
            <w:r>
              <w:t>是</w:t>
            </w:r>
          </w:p>
        </w:tc>
        <w:tc>
          <w:tcPr>
            <w:tcW w:type="dxa" w:w="1080"/>
          </w:tcPr>
          <w:p>
            <w:r>
              <w:t>是</w:t>
            </w:r>
          </w:p>
        </w:tc>
        <w:tc>
          <w:tcPr>
            <w:tcW w:type="dxa" w:w="1080"/>
          </w:tcPr>
          <w:p>
            <w:r>
              <w:t>否</w:t>
            </w:r>
          </w:p>
        </w:tc>
        <w:tc>
          <w:tcPr>
            <w:tcW w:type="dxa" w:w="1080"/>
          </w:tcPr>
          <w:p>
            <w:r>
              <w:t>推送状态例如待推送、已推送、推送失败</w:t>
            </w:r>
          </w:p>
        </w:tc>
      </w:tr>
      <w:tr>
        <w:tc>
          <w:tcPr>
            <w:tcW w:type="dxa" w:w="1080"/>
          </w:tcPr>
          <w:p>
            <w:r>
              <w:t>5</w:t>
            </w:r>
          </w:p>
        </w:tc>
        <w:tc>
          <w:tcPr>
            <w:tcW w:type="dxa" w:w="1080"/>
          </w:tcPr>
          <w:p>
            <w:r>
              <w:t>pushtime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推送时间</w:t>
            </w:r>
          </w:p>
        </w:tc>
      </w:tr>
      <w:tr>
        <w:tc>
          <w:tcPr>
            <w:tcW w:type="dxa" w:w="1080"/>
          </w:tcPr>
          <w:p>
            <w:r>
              <w:t>6</w:t>
            </w:r>
          </w:p>
        </w:tc>
        <w:tc>
          <w:tcPr>
            <w:tcW w:type="dxa" w:w="1080"/>
          </w:tcPr>
          <w:p>
            <w:r>
              <w:t>rekwkwtrycount</w:t>
            </w:r>
          </w:p>
        </w:tc>
        <w:tc>
          <w:tcPr>
            <w:tcW w:type="dxa" w:w="1080"/>
          </w:tcPr>
          <w:p>
            <w:r>
              <w:t>CharField</w:t>
            </w:r>
          </w:p>
        </w:tc>
        <w:tc>
          <w:tcPr>
            <w:tcW w:type="dxa" w:w="1080"/>
          </w:tcPr>
          <w:p>
            <w:r>
              <w:t>760</w:t>
            </w:r>
          </w:p>
        </w:tc>
        <w:tc>
          <w:tcPr>
            <w:tcW w:type="dxa" w:w="1080"/>
          </w:tcPr>
          <w:p>
            <w:r>
              <w:t>是</w:t>
            </w:r>
          </w:p>
        </w:tc>
        <w:tc>
          <w:tcPr>
            <w:tcW w:type="dxa" w:w="1080"/>
          </w:tcPr>
          <w:p>
            <w:r>
              <w:t>是</w:t>
            </w:r>
          </w:p>
        </w:tc>
        <w:tc>
          <w:tcPr>
            <w:tcW w:type="dxa" w:w="1080"/>
          </w:tcPr>
          <w:p>
            <w:r>
              <w:t>否</w:t>
            </w:r>
          </w:p>
        </w:tc>
        <w:tc>
          <w:tcPr>
            <w:tcW w:type="dxa" w:w="1080"/>
          </w:tcPr>
          <w:p>
            <w:r>
              <w:t>重试次数</w:t>
            </w:r>
          </w:p>
        </w:tc>
      </w:tr>
      <w:tr>
        <w:tc>
          <w:tcPr>
            <w:tcW w:type="dxa" w:w="1080"/>
          </w:tcPr>
          <w:p>
            <w:r>
              <w:t>7</w:t>
            </w:r>
          </w:p>
        </w:tc>
        <w:tc>
          <w:tcPr>
            <w:tcW w:type="dxa" w:w="1080"/>
          </w:tcPr>
          <w:p>
            <w:r>
              <w:t>failrekwkwason</w:t>
            </w:r>
          </w:p>
        </w:tc>
        <w:tc>
          <w:tcPr>
            <w:tcW w:type="dxa" w:w="1080"/>
          </w:tcPr>
          <w:p>
            <w:r>
              <w:t>CharField</w:t>
            </w:r>
          </w:p>
        </w:tc>
        <w:tc>
          <w:tcPr>
            <w:tcW w:type="dxa" w:w="1080"/>
          </w:tcPr>
          <w:p>
            <w:r>
              <w:t>675</w:t>
            </w:r>
          </w:p>
        </w:tc>
        <w:tc>
          <w:tcPr>
            <w:tcW w:type="dxa" w:w="1080"/>
          </w:tcPr>
          <w:p>
            <w:r>
              <w:t>是</w:t>
            </w:r>
          </w:p>
        </w:tc>
        <w:tc>
          <w:tcPr>
            <w:tcW w:type="dxa" w:w="1080"/>
          </w:tcPr>
          <w:p>
            <w:r>
              <w:t>是</w:t>
            </w:r>
          </w:p>
        </w:tc>
        <w:tc>
          <w:tcPr>
            <w:tcW w:type="dxa" w:w="1080"/>
          </w:tcPr>
          <w:p>
            <w:r>
              <w:t>否</w:t>
            </w:r>
          </w:p>
        </w:tc>
        <w:tc>
          <w:tcPr>
            <w:tcW w:type="dxa" w:w="1080"/>
          </w:tcPr>
          <w:p>
            <w:r>
              <w:t>失败原因</w:t>
            </w:r>
          </w:p>
        </w:tc>
      </w:tr>
      <w:tr>
        <w:tc>
          <w:tcPr>
            <w:tcW w:type="dxa" w:w="1080"/>
          </w:tcPr>
          <w:p>
            <w:r>
              <w:t>8</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9</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bl>
    <w:p>
      <w:pPr>
        <w:pStyle w:val="Heading1"/>
      </w:pPr>
      <w:r>
        <w:t>消息队列表</w:t>
      </w:r>
    </w:p>
    <w:p>
      <w:pPr>
        <w:pStyle w:val="Heading1"/>
      </w:pPr>
      <w:r>
        <w:t>messagequeue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platkwkwfkwkworm</w:t>
            </w:r>
          </w:p>
        </w:tc>
        <w:tc>
          <w:tcPr>
            <w:tcW w:type="dxa" w:w="1080"/>
          </w:tcPr>
          <w:p>
            <w:r>
              <w:t>CharField</w:t>
            </w:r>
          </w:p>
        </w:tc>
        <w:tc>
          <w:tcPr>
            <w:tcW w:type="dxa" w:w="1080"/>
          </w:tcPr>
          <w:p>
            <w:r>
              <w:t>950</w:t>
            </w:r>
          </w:p>
        </w:tc>
        <w:tc>
          <w:tcPr>
            <w:tcW w:type="dxa" w:w="1080"/>
          </w:tcPr>
          <w:p>
            <w:r>
              <w:t>是</w:t>
            </w:r>
          </w:p>
        </w:tc>
        <w:tc>
          <w:tcPr>
            <w:tcW w:type="dxa" w:w="1080"/>
          </w:tcPr>
          <w:p>
            <w:r>
              <w:t>是</w:t>
            </w:r>
          </w:p>
        </w:tc>
        <w:tc>
          <w:tcPr>
            <w:tcW w:type="dxa" w:w="1080"/>
          </w:tcPr>
          <w:p>
            <w:r>
              <w:t>否</w:t>
            </w:r>
          </w:p>
        </w:tc>
        <w:tc>
          <w:tcPr>
            <w:tcW w:type="dxa" w:w="1080"/>
          </w:tcPr>
          <w:p>
            <w:r>
              <w:t>平台名称记录消息需要发送的平台如微信、微博等</w:t>
            </w:r>
          </w:p>
        </w:tc>
      </w:tr>
      <w:tr>
        <w:tc>
          <w:tcPr>
            <w:tcW w:type="dxa" w:w="1080"/>
          </w:tcPr>
          <w:p>
            <w:r>
              <w:t>2</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用户ID接收消息的用户ID用于标识消息接收者</w:t>
            </w:r>
          </w:p>
        </w:tc>
      </w:tr>
      <w:tr>
        <w:tc>
          <w:tcPr>
            <w:tcW w:type="dxa" w:w="1080"/>
          </w:tcPr>
          <w:p>
            <w:r>
              <w:t>3</w:t>
            </w:r>
          </w:p>
        </w:tc>
        <w:tc>
          <w:tcPr>
            <w:tcW w:type="dxa" w:w="1080"/>
          </w:tcPr>
          <w:p>
            <w:r>
              <w:t>messagecontent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消息内容需要发送的具体消息内容</w:t>
            </w:r>
          </w:p>
        </w:tc>
      </w:tr>
      <w:tr>
        <w:tc>
          <w:tcPr>
            <w:tcW w:type="dxa" w:w="1080"/>
          </w:tcPr>
          <w:p>
            <w:r>
              <w:t>4</w:t>
            </w:r>
          </w:p>
        </w:tc>
        <w:tc>
          <w:tcPr>
            <w:tcW w:type="dxa" w:w="1080"/>
          </w:tcPr>
          <w:p>
            <w:r>
              <w:t>status</w:t>
            </w:r>
          </w:p>
        </w:tc>
        <w:tc>
          <w:tcPr>
            <w:tcW w:type="dxa" w:w="1080"/>
          </w:tcPr>
          <w:p>
            <w:r>
              <w:t>CharField</w:t>
            </w:r>
          </w:p>
        </w:tc>
        <w:tc>
          <w:tcPr>
            <w:tcW w:type="dxa" w:w="1080"/>
          </w:tcPr>
          <w:p>
            <w:r>
              <w:t>940</w:t>
            </w:r>
          </w:p>
        </w:tc>
        <w:tc>
          <w:tcPr>
            <w:tcW w:type="dxa" w:w="1080"/>
          </w:tcPr>
          <w:p>
            <w:r>
              <w:t>是</w:t>
            </w:r>
          </w:p>
        </w:tc>
        <w:tc>
          <w:tcPr>
            <w:tcW w:type="dxa" w:w="1080"/>
          </w:tcPr>
          <w:p>
            <w:r>
              <w:t>是</w:t>
            </w:r>
          </w:p>
        </w:tc>
        <w:tc>
          <w:tcPr>
            <w:tcW w:type="dxa" w:w="1080"/>
          </w:tcPr>
          <w:p>
            <w:r>
              <w:t>否</w:t>
            </w:r>
          </w:p>
        </w:tc>
        <w:tc>
          <w:tcPr>
            <w:tcW w:type="dxa" w:w="1080"/>
          </w:tcPr>
          <w:p>
            <w:r>
              <w:t>消息状态如待发送、发送中、已发送、发送失败等</w:t>
            </w:r>
          </w:p>
        </w:tc>
      </w:tr>
      <w:tr>
        <w:tc>
          <w:tcPr>
            <w:tcW w:type="dxa" w:w="1080"/>
          </w:tcPr>
          <w:p>
            <w:r>
              <w:t>5</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创建时间消息加入队列的时间</w:t>
            </w:r>
          </w:p>
        </w:tc>
      </w:tr>
      <w:tr>
        <w:tc>
          <w:tcPr>
            <w:tcW w:type="dxa" w:w="1080"/>
          </w:tcPr>
          <w:p>
            <w:r>
              <w:t>6</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更新时间消息状态最后一次更新的时间</w:t>
            </w:r>
          </w:p>
        </w:tc>
      </w:tr>
      <w:tr>
        <w:tc>
          <w:tcPr>
            <w:tcW w:type="dxa" w:w="1080"/>
          </w:tcPr>
          <w:p>
            <w:r>
              <w:t>7</w:t>
            </w:r>
          </w:p>
        </w:tc>
        <w:tc>
          <w:tcPr>
            <w:tcW w:type="dxa" w:w="1080"/>
          </w:tcPr>
          <w:p>
            <w:r>
              <w:t>rekwkwtrycount</w:t>
            </w:r>
          </w:p>
        </w:tc>
        <w:tc>
          <w:tcPr>
            <w:tcW w:type="dxa" w:w="1080"/>
          </w:tcPr>
          <w:p>
            <w:r>
              <w:t>CharField</w:t>
            </w:r>
          </w:p>
        </w:tc>
        <w:tc>
          <w:tcPr>
            <w:tcW w:type="dxa" w:w="1080"/>
          </w:tcPr>
          <w:p>
            <w:r>
              <w:t>825</w:t>
            </w:r>
          </w:p>
        </w:tc>
        <w:tc>
          <w:tcPr>
            <w:tcW w:type="dxa" w:w="1080"/>
          </w:tcPr>
          <w:p>
            <w:r>
              <w:t>是</w:t>
            </w:r>
          </w:p>
        </w:tc>
        <w:tc>
          <w:tcPr>
            <w:tcW w:type="dxa" w:w="1080"/>
          </w:tcPr>
          <w:p>
            <w:r>
              <w:t>是</w:t>
            </w:r>
          </w:p>
        </w:tc>
        <w:tc>
          <w:tcPr>
            <w:tcW w:type="dxa" w:w="1080"/>
          </w:tcPr>
          <w:p>
            <w:r>
              <w:t>否</w:t>
            </w:r>
          </w:p>
        </w:tc>
        <w:tc>
          <w:tcPr>
            <w:tcW w:type="dxa" w:w="1080"/>
          </w:tcPr>
          <w:p>
            <w:r>
              <w:t>重试次数如果消息发送失败记录重试的次数</w:t>
            </w:r>
          </w:p>
        </w:tc>
      </w:tr>
      <w:tr>
        <w:tc>
          <w:tcPr>
            <w:tcW w:type="dxa" w:w="1080"/>
          </w:tcPr>
          <w:p>
            <w:r>
              <w:t>8</w:t>
            </w:r>
          </w:p>
        </w:tc>
        <w:tc>
          <w:tcPr>
            <w:tcW w:type="dxa" w:w="1080"/>
          </w:tcPr>
          <w:p>
            <w:r>
              <w:t>nextrekwkwtrytime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下一次重试时间如果消息发送失败记录下一次尝试发送的时间</w:t>
            </w:r>
          </w:p>
        </w:tc>
      </w:tr>
    </w:tbl>
    <w:p>
      <w:pPr>
        <w:pStyle w:val="Heading1"/>
      </w:pPr>
      <w:r>
        <w:t>消息队列状态表</w:t>
      </w:r>
    </w:p>
    <w:p>
      <w:pPr>
        <w:pStyle w:val="Heading1"/>
      </w:pPr>
      <w:r>
        <w:t>messagequeuestatus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platkwkwfkwkwormid</w:t>
            </w:r>
          </w:p>
        </w:tc>
        <w:tc>
          <w:tcPr>
            <w:tcW w:type="dxa" w:w="1080"/>
          </w:tcPr>
          <w:p>
            <w:r>
              <w:t>SelectField</w:t>
            </w:r>
          </w:p>
        </w:tc>
        <w:tc>
          <w:tcPr>
            <w:tcW w:type="dxa" w:w="1080"/>
          </w:tcPr>
          <w:p>
            <w:r>
              <w:t>755</w:t>
            </w:r>
          </w:p>
        </w:tc>
        <w:tc>
          <w:tcPr>
            <w:tcW w:type="dxa" w:w="1080"/>
          </w:tcPr>
          <w:p>
            <w:r>
              <w:t>是</w:t>
            </w:r>
          </w:p>
        </w:tc>
        <w:tc>
          <w:tcPr>
            <w:tcW w:type="dxa" w:w="1080"/>
          </w:tcPr>
          <w:p>
            <w:r>
              <w:t>是</w:t>
            </w:r>
          </w:p>
        </w:tc>
        <w:tc>
          <w:tcPr>
            <w:tcW w:type="dxa" w:w="1080"/>
          </w:tcPr>
          <w:p>
            <w:r>
              <w:t>否</w:t>
            </w:r>
          </w:p>
        </w:tc>
        <w:tc>
          <w:tcPr>
            <w:tcW w:type="dxa" w:w="1080"/>
          </w:tcPr>
          <w:p>
            <w:r>
              <w:t>平台ID关联字段指向不同平台的唯一标识</w:t>
            </w:r>
          </w:p>
        </w:tc>
      </w:tr>
      <w:tr>
        <w:tc>
          <w:tcPr>
            <w:tcW w:type="dxa" w:w="1080"/>
          </w:tcPr>
          <w:p>
            <w:r>
              <w:t>2</w:t>
            </w:r>
          </w:p>
        </w:tc>
        <w:tc>
          <w:tcPr>
            <w:tcW w:type="dxa" w:w="1080"/>
          </w:tcPr>
          <w:p>
            <w:r>
              <w:t>messageid</w:t>
            </w:r>
          </w:p>
        </w:tc>
        <w:tc>
          <w:tcPr>
            <w:tcW w:type="dxa" w:w="1080"/>
          </w:tcPr>
          <w:p>
            <w:r>
              <w:t>SelectField</w:t>
            </w:r>
          </w:p>
        </w:tc>
        <w:tc>
          <w:tcPr>
            <w:tcW w:type="dxa" w:w="1080"/>
          </w:tcPr>
          <w:p>
            <w:r>
              <w:t>590</w:t>
            </w:r>
          </w:p>
        </w:tc>
        <w:tc>
          <w:tcPr>
            <w:tcW w:type="dxa" w:w="1080"/>
          </w:tcPr>
          <w:p>
            <w:r>
              <w:t>是</w:t>
            </w:r>
          </w:p>
        </w:tc>
        <w:tc>
          <w:tcPr>
            <w:tcW w:type="dxa" w:w="1080"/>
          </w:tcPr>
          <w:p>
            <w:r>
              <w:t>是</w:t>
            </w:r>
          </w:p>
        </w:tc>
        <w:tc>
          <w:tcPr>
            <w:tcW w:type="dxa" w:w="1080"/>
          </w:tcPr>
          <w:p>
            <w:r>
              <w:t>否</w:t>
            </w:r>
          </w:p>
        </w:tc>
        <w:tc>
          <w:tcPr>
            <w:tcW w:type="dxa" w:w="1080"/>
          </w:tcPr>
          <w:p>
            <w:r>
              <w:t>消息ID关联字段指向具体消息的唯一标识</w:t>
            </w:r>
          </w:p>
        </w:tc>
      </w:tr>
      <w:tr>
        <w:tc>
          <w:tcPr>
            <w:tcW w:type="dxa" w:w="1080"/>
          </w:tcPr>
          <w:p>
            <w:r>
              <w:t>3</w:t>
            </w:r>
          </w:p>
        </w:tc>
        <w:tc>
          <w:tcPr>
            <w:tcW w:type="dxa" w:w="1080"/>
          </w:tcPr>
          <w:p>
            <w:r>
              <w:t>status</w:t>
            </w:r>
          </w:p>
        </w:tc>
        <w:tc>
          <w:tcPr>
            <w:tcW w:type="dxa" w:w="1080"/>
          </w:tcPr>
          <w:p>
            <w:r>
              <w:t>CharField</w:t>
            </w:r>
          </w:p>
        </w:tc>
        <w:tc>
          <w:tcPr>
            <w:tcW w:type="dxa" w:w="1080"/>
          </w:tcPr>
          <w:p>
            <w:r>
              <w:t>765</w:t>
            </w:r>
          </w:p>
        </w:tc>
        <w:tc>
          <w:tcPr>
            <w:tcW w:type="dxa" w:w="1080"/>
          </w:tcPr>
          <w:p>
            <w:r>
              <w:t>是</w:t>
            </w:r>
          </w:p>
        </w:tc>
        <w:tc>
          <w:tcPr>
            <w:tcW w:type="dxa" w:w="1080"/>
          </w:tcPr>
          <w:p>
            <w:r>
              <w:t>是</w:t>
            </w:r>
          </w:p>
        </w:tc>
        <w:tc>
          <w:tcPr>
            <w:tcW w:type="dxa" w:w="1080"/>
          </w:tcPr>
          <w:p>
            <w:r>
              <w:t>否</w:t>
            </w:r>
          </w:p>
        </w:tc>
        <w:tc>
          <w:tcPr>
            <w:tcW w:type="dxa" w:w="1080"/>
          </w:tcPr>
          <w:p>
            <w:r>
              <w:t>状态如待发送、发送中、发送成功、发送失败</w:t>
            </w:r>
          </w:p>
        </w:tc>
      </w:tr>
      <w:tr>
        <w:tc>
          <w:tcPr>
            <w:tcW w:type="dxa" w:w="1080"/>
          </w:tcPr>
          <w:p>
            <w:r>
              <w:t>4</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5</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6</w:t>
            </w:r>
          </w:p>
        </w:tc>
        <w:tc>
          <w:tcPr>
            <w:tcW w:type="dxa" w:w="1080"/>
          </w:tcPr>
          <w:p>
            <w:r>
              <w:t>rekwkwtrycount</w:t>
            </w:r>
          </w:p>
        </w:tc>
        <w:tc>
          <w:tcPr>
            <w:tcW w:type="dxa" w:w="1080"/>
          </w:tcPr>
          <w:p>
            <w:r>
              <w:t>CharField</w:t>
            </w:r>
          </w:p>
        </w:tc>
        <w:tc>
          <w:tcPr>
            <w:tcW w:type="dxa" w:w="1080"/>
          </w:tcPr>
          <w:p>
            <w:r>
              <w:t>715</w:t>
            </w:r>
          </w:p>
        </w:tc>
        <w:tc>
          <w:tcPr>
            <w:tcW w:type="dxa" w:w="1080"/>
          </w:tcPr>
          <w:p>
            <w:r>
              <w:t>是</w:t>
            </w:r>
          </w:p>
        </w:tc>
        <w:tc>
          <w:tcPr>
            <w:tcW w:type="dxa" w:w="1080"/>
          </w:tcPr>
          <w:p>
            <w:r>
              <w:t>是</w:t>
            </w:r>
          </w:p>
        </w:tc>
        <w:tc>
          <w:tcPr>
            <w:tcW w:type="dxa" w:w="1080"/>
          </w:tcPr>
          <w:p>
            <w:r>
              <w:t>否</w:t>
            </w:r>
          </w:p>
        </w:tc>
        <w:tc>
          <w:tcPr>
            <w:tcW w:type="dxa" w:w="1080"/>
          </w:tcPr>
          <w:p>
            <w:r>
              <w:t>重试次数</w:t>
            </w:r>
          </w:p>
        </w:tc>
      </w:tr>
      <w:tr>
        <w:tc>
          <w:tcPr>
            <w:tcW w:type="dxa" w:w="1080"/>
          </w:tcPr>
          <w:p>
            <w:r>
              <w:t>7</w:t>
            </w:r>
          </w:p>
        </w:tc>
        <w:tc>
          <w:tcPr>
            <w:tcW w:type="dxa" w:w="1080"/>
          </w:tcPr>
          <w:p>
            <w:r>
              <w:t>nextrekwkwtrytime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下一次重试时间</w:t>
            </w:r>
          </w:p>
        </w:tc>
      </w:tr>
      <w:tr>
        <w:tc>
          <w:tcPr>
            <w:tcW w:type="dxa" w:w="1080"/>
          </w:tcPr>
          <w:p>
            <w:r>
              <w:t>8</w:t>
            </w:r>
          </w:p>
        </w:tc>
        <w:tc>
          <w:tcPr>
            <w:tcW w:type="dxa" w:w="1080"/>
          </w:tcPr>
          <w:p>
            <w:r>
              <w:t>errkwkwormessage</w:t>
            </w:r>
          </w:p>
        </w:tc>
        <w:tc>
          <w:tcPr>
            <w:tcW w:type="dxa" w:w="1080"/>
          </w:tcPr>
          <w:p>
            <w:r>
              <w:t>CharField</w:t>
            </w:r>
          </w:p>
        </w:tc>
        <w:tc>
          <w:tcPr>
            <w:tcW w:type="dxa" w:w="1080"/>
          </w:tcPr>
          <w:p>
            <w:r>
              <w:t>865</w:t>
            </w:r>
          </w:p>
        </w:tc>
        <w:tc>
          <w:tcPr>
            <w:tcW w:type="dxa" w:w="1080"/>
          </w:tcPr>
          <w:p>
            <w:r>
              <w:t>是</w:t>
            </w:r>
          </w:p>
        </w:tc>
        <w:tc>
          <w:tcPr>
            <w:tcW w:type="dxa" w:w="1080"/>
          </w:tcPr>
          <w:p>
            <w:r>
              <w:t>是</w:t>
            </w:r>
          </w:p>
        </w:tc>
        <w:tc>
          <w:tcPr>
            <w:tcW w:type="dxa" w:w="1080"/>
          </w:tcPr>
          <w:p>
            <w:r>
              <w:t>否</w:t>
            </w:r>
          </w:p>
        </w:tc>
        <w:tc>
          <w:tcPr>
            <w:tcW w:type="dxa" w:w="1080"/>
          </w:tcPr>
          <w:p>
            <w:r>
              <w:t>错误信息如果发送失败记录失败原因</w:t>
            </w:r>
          </w:p>
        </w:tc>
      </w:tr>
    </w:tbl>
    <w:p>
      <w:pPr>
        <w:pStyle w:val="Heading1"/>
      </w:pPr>
      <w:r>
        <w:t>消息重试记录表</w:t>
      </w:r>
    </w:p>
    <w:p>
      <w:pPr>
        <w:pStyle w:val="Heading1"/>
      </w:pPr>
      <w:r>
        <w:t>messagerekwkwtryreckwkword</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messageid</w:t>
            </w:r>
          </w:p>
        </w:tc>
        <w:tc>
          <w:tcPr>
            <w:tcW w:type="dxa" w:w="1080"/>
          </w:tcPr>
          <w:p>
            <w:r>
              <w:t>SelectField</w:t>
            </w:r>
          </w:p>
        </w:tc>
        <w:tc>
          <w:tcPr>
            <w:tcW w:type="dxa" w:w="1080"/>
          </w:tcPr>
          <w:p>
            <w:r>
              <w:t>490</w:t>
            </w:r>
          </w:p>
        </w:tc>
        <w:tc>
          <w:tcPr>
            <w:tcW w:type="dxa" w:w="1080"/>
          </w:tcPr>
          <w:p>
            <w:r>
              <w:t>是</w:t>
            </w:r>
          </w:p>
        </w:tc>
        <w:tc>
          <w:tcPr>
            <w:tcW w:type="dxa" w:w="1080"/>
          </w:tcPr>
          <w:p>
            <w:r>
              <w:t>是</w:t>
            </w:r>
          </w:p>
        </w:tc>
        <w:tc>
          <w:tcPr>
            <w:tcW w:type="dxa" w:w="1080"/>
          </w:tcPr>
          <w:p>
            <w:r>
              <w:t>否</w:t>
            </w:r>
          </w:p>
        </w:tc>
        <w:tc>
          <w:tcPr>
            <w:tcW w:type="dxa" w:w="1080"/>
          </w:tcPr>
          <w:p>
            <w:r>
              <w:t>消息ID关联消息的ID</w:t>
            </w:r>
          </w:p>
        </w:tc>
      </w:tr>
      <w:tr>
        <w:tc>
          <w:tcPr>
            <w:tcW w:type="dxa" w:w="1080"/>
          </w:tcPr>
          <w:p>
            <w:r>
              <w:t>2</w:t>
            </w:r>
          </w:p>
        </w:tc>
        <w:tc>
          <w:tcPr>
            <w:tcW w:type="dxa" w:w="1080"/>
          </w:tcPr>
          <w:p>
            <w:r>
              <w:t>platkwkwfkwkworm</w:t>
            </w:r>
          </w:p>
        </w:tc>
        <w:tc>
          <w:tcPr>
            <w:tcW w:type="dxa" w:w="1080"/>
          </w:tcPr>
          <w:p>
            <w:r>
              <w:t>CharField</w:t>
            </w:r>
          </w:p>
        </w:tc>
        <w:tc>
          <w:tcPr>
            <w:tcW w:type="dxa" w:w="1080"/>
          </w:tcPr>
          <w:p>
            <w:r>
              <w:t>600</w:t>
            </w:r>
          </w:p>
        </w:tc>
        <w:tc>
          <w:tcPr>
            <w:tcW w:type="dxa" w:w="1080"/>
          </w:tcPr>
          <w:p>
            <w:r>
              <w:t>是</w:t>
            </w:r>
          </w:p>
        </w:tc>
        <w:tc>
          <w:tcPr>
            <w:tcW w:type="dxa" w:w="1080"/>
          </w:tcPr>
          <w:p>
            <w:r>
              <w:t>是</w:t>
            </w:r>
          </w:p>
        </w:tc>
        <w:tc>
          <w:tcPr>
            <w:tcW w:type="dxa" w:w="1080"/>
          </w:tcPr>
          <w:p>
            <w:r>
              <w:t>否</w:t>
            </w:r>
          </w:p>
        </w:tc>
        <w:tc>
          <w:tcPr>
            <w:tcW w:type="dxa" w:w="1080"/>
          </w:tcPr>
          <w:p>
            <w:r>
              <w:t>平台名称</w:t>
            </w:r>
          </w:p>
        </w:tc>
      </w:tr>
      <w:tr>
        <w:tc>
          <w:tcPr>
            <w:tcW w:type="dxa" w:w="1080"/>
          </w:tcPr>
          <w:p>
            <w:r>
              <w:t>3</w:t>
            </w:r>
          </w:p>
        </w:tc>
        <w:tc>
          <w:tcPr>
            <w:tcW w:type="dxa" w:w="1080"/>
          </w:tcPr>
          <w:p>
            <w:r>
              <w:t>targetuserid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目标用户ID</w:t>
            </w:r>
          </w:p>
        </w:tc>
      </w:tr>
      <w:tr>
        <w:tc>
          <w:tcPr>
            <w:tcW w:type="dxa" w:w="1080"/>
          </w:tcPr>
          <w:p>
            <w:r>
              <w:t>4</w:t>
            </w:r>
          </w:p>
        </w:tc>
        <w:tc>
          <w:tcPr>
            <w:tcW w:type="dxa" w:w="1080"/>
          </w:tcPr>
          <w:p>
            <w:r>
              <w:t>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消息内容</w:t>
            </w:r>
          </w:p>
        </w:tc>
      </w:tr>
      <w:tr>
        <w:tc>
          <w:tcPr>
            <w:tcW w:type="dxa" w:w="1080"/>
          </w:tcPr>
          <w:p>
            <w:r>
              <w:t>5</w:t>
            </w:r>
          </w:p>
        </w:tc>
        <w:tc>
          <w:tcPr>
            <w:tcW w:type="dxa" w:w="1080"/>
          </w:tcPr>
          <w:p>
            <w:r>
              <w:t>rekwkwtrycount</w:t>
            </w:r>
          </w:p>
        </w:tc>
        <w:tc>
          <w:tcPr>
            <w:tcW w:type="dxa" w:w="1080"/>
          </w:tcPr>
          <w:p>
            <w:r>
              <w:t>CharField</w:t>
            </w:r>
          </w:p>
        </w:tc>
        <w:tc>
          <w:tcPr>
            <w:tcW w:type="dxa" w:w="1080"/>
          </w:tcPr>
          <w:p>
            <w:r>
              <w:t>690</w:t>
            </w:r>
          </w:p>
        </w:tc>
        <w:tc>
          <w:tcPr>
            <w:tcW w:type="dxa" w:w="1080"/>
          </w:tcPr>
          <w:p>
            <w:r>
              <w:t>是</w:t>
            </w:r>
          </w:p>
        </w:tc>
        <w:tc>
          <w:tcPr>
            <w:tcW w:type="dxa" w:w="1080"/>
          </w:tcPr>
          <w:p>
            <w:r>
              <w:t>是</w:t>
            </w:r>
          </w:p>
        </w:tc>
        <w:tc>
          <w:tcPr>
            <w:tcW w:type="dxa" w:w="1080"/>
          </w:tcPr>
          <w:p>
            <w:r>
              <w:t>否</w:t>
            </w:r>
          </w:p>
        </w:tc>
        <w:tc>
          <w:tcPr>
            <w:tcW w:type="dxa" w:w="1080"/>
          </w:tcPr>
          <w:p>
            <w:r>
              <w:t>重试次数</w:t>
            </w:r>
          </w:p>
        </w:tc>
      </w:tr>
      <w:tr>
        <w:tc>
          <w:tcPr>
            <w:tcW w:type="dxa" w:w="1080"/>
          </w:tcPr>
          <w:p>
            <w:r>
              <w:t>6</w:t>
            </w:r>
          </w:p>
        </w:tc>
        <w:tc>
          <w:tcPr>
            <w:tcW w:type="dxa" w:w="1080"/>
          </w:tcPr>
          <w:p>
            <w:r>
              <w:t>lkwkwastrekwkwtrytime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上次重试时间</w:t>
            </w:r>
          </w:p>
        </w:tc>
      </w:tr>
      <w:tr>
        <w:tc>
          <w:tcPr>
            <w:tcW w:type="dxa" w:w="1080"/>
          </w:tcPr>
          <w:p>
            <w:r>
              <w:t>7</w:t>
            </w:r>
          </w:p>
        </w:tc>
        <w:tc>
          <w:tcPr>
            <w:tcW w:type="dxa" w:w="1080"/>
          </w:tcPr>
          <w:p>
            <w:r>
              <w:t>nextrekwkwtrytime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下一次重试时间</w:t>
            </w:r>
          </w:p>
        </w:tc>
      </w:tr>
      <w:tr>
        <w:tc>
          <w:tcPr>
            <w:tcW w:type="dxa" w:w="1080"/>
          </w:tcPr>
          <w:p>
            <w:r>
              <w:t>8</w:t>
            </w:r>
          </w:p>
        </w:tc>
        <w:tc>
          <w:tcPr>
            <w:tcW w:type="dxa" w:w="1080"/>
          </w:tcPr>
          <w:p>
            <w:r>
              <w:t>status</w:t>
            </w:r>
          </w:p>
        </w:tc>
        <w:tc>
          <w:tcPr>
            <w:tcW w:type="dxa" w:w="1080"/>
          </w:tcPr>
          <w:p>
            <w:r>
              <w:t>CharField</w:t>
            </w:r>
          </w:p>
        </w:tc>
        <w:tc>
          <w:tcPr>
            <w:tcW w:type="dxa" w:w="1080"/>
          </w:tcPr>
          <w:p>
            <w:r>
              <w:t>485</w:t>
            </w:r>
          </w:p>
        </w:tc>
        <w:tc>
          <w:tcPr>
            <w:tcW w:type="dxa" w:w="1080"/>
          </w:tcPr>
          <w:p>
            <w:r>
              <w:t>是</w:t>
            </w:r>
          </w:p>
        </w:tc>
        <w:tc>
          <w:tcPr>
            <w:tcW w:type="dxa" w:w="1080"/>
          </w:tcPr>
          <w:p>
            <w:r>
              <w:t>是</w:t>
            </w:r>
          </w:p>
        </w:tc>
        <w:tc>
          <w:tcPr>
            <w:tcW w:type="dxa" w:w="1080"/>
          </w:tcPr>
          <w:p>
            <w:r>
              <w:t>否</w:t>
            </w:r>
          </w:p>
        </w:tc>
        <w:tc>
          <w:tcPr>
            <w:tcW w:type="dxa" w:w="1080"/>
          </w:tcPr>
          <w:p>
            <w:r>
              <w:t>消息状态如待发送、发送中、发送成功、发送失败</w:t>
            </w:r>
          </w:p>
        </w:tc>
      </w:tr>
      <w:tr>
        <w:tc>
          <w:tcPr>
            <w:tcW w:type="dxa" w:w="1080"/>
          </w:tcPr>
          <w:p>
            <w:r>
              <w:t>9</w:t>
            </w:r>
          </w:p>
        </w:tc>
        <w:tc>
          <w:tcPr>
            <w:tcW w:type="dxa" w:w="1080"/>
          </w:tcPr>
          <w:p>
            <w:r>
              <w:t>errkwkworkwkwinfo</w:t>
            </w:r>
          </w:p>
        </w:tc>
        <w:tc>
          <w:tcPr>
            <w:tcW w:type="dxa" w:w="1080"/>
          </w:tcPr>
          <w:p>
            <w:r>
              <w:t>CharField</w:t>
            </w:r>
          </w:p>
        </w:tc>
        <w:tc>
          <w:tcPr>
            <w:tcW w:type="dxa" w:w="1080"/>
          </w:tcPr>
          <w:p>
            <w:r>
              <w:t>560</w:t>
            </w:r>
          </w:p>
        </w:tc>
        <w:tc>
          <w:tcPr>
            <w:tcW w:type="dxa" w:w="1080"/>
          </w:tcPr>
          <w:p>
            <w:r>
              <w:t>是</w:t>
            </w:r>
          </w:p>
        </w:tc>
        <w:tc>
          <w:tcPr>
            <w:tcW w:type="dxa" w:w="1080"/>
          </w:tcPr>
          <w:p>
            <w:r>
              <w:t>是</w:t>
            </w:r>
          </w:p>
        </w:tc>
        <w:tc>
          <w:tcPr>
            <w:tcW w:type="dxa" w:w="1080"/>
          </w:tcPr>
          <w:p>
            <w:r>
              <w:t>否</w:t>
            </w:r>
          </w:p>
        </w:tc>
        <w:tc>
          <w:tcPr>
            <w:tcW w:type="dxa" w:w="1080"/>
          </w:tcPr>
          <w:p>
            <w:r>
              <w:t>错误信息如果发送失败记录错误信息</w:t>
            </w:r>
          </w:p>
        </w:tc>
      </w:tr>
    </w:tbl>
    <w:p>
      <w:pPr>
        <w:pStyle w:val="Heading1"/>
      </w:pPr>
      <w:r>
        <w:t>账号黑名单表</w:t>
      </w:r>
    </w:p>
    <w:p>
      <w:pPr>
        <w:pStyle w:val="Heading1"/>
      </w:pPr>
      <w:r>
        <w:t>accountblacklkwkwist</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accountid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账号ID</w:t>
            </w:r>
          </w:p>
        </w:tc>
      </w:tr>
      <w:tr>
        <w:tc>
          <w:tcPr>
            <w:tcW w:type="dxa" w:w="1080"/>
          </w:tcPr>
          <w:p>
            <w:r>
              <w:t>2</w:t>
            </w:r>
          </w:p>
        </w:tc>
        <w:tc>
          <w:tcPr>
            <w:tcW w:type="dxa" w:w="1080"/>
          </w:tcPr>
          <w:p>
            <w:r>
              <w:t>blacklkwkwisttype</w:t>
            </w:r>
          </w:p>
        </w:tc>
        <w:tc>
          <w:tcPr>
            <w:tcW w:type="dxa" w:w="1080"/>
          </w:tcPr>
          <w:p>
            <w:r>
              <w:t>CharField</w:t>
            </w:r>
          </w:p>
        </w:tc>
        <w:tc>
          <w:tcPr>
            <w:tcW w:type="dxa" w:w="1080"/>
          </w:tcPr>
          <w:p>
            <w:r>
              <w:t>465</w:t>
            </w:r>
          </w:p>
        </w:tc>
        <w:tc>
          <w:tcPr>
            <w:tcW w:type="dxa" w:w="1080"/>
          </w:tcPr>
          <w:p>
            <w:r>
              <w:t>是</w:t>
            </w:r>
          </w:p>
        </w:tc>
        <w:tc>
          <w:tcPr>
            <w:tcW w:type="dxa" w:w="1080"/>
          </w:tcPr>
          <w:p>
            <w:r>
              <w:t>是</w:t>
            </w:r>
          </w:p>
        </w:tc>
        <w:tc>
          <w:tcPr>
            <w:tcW w:type="dxa" w:w="1080"/>
          </w:tcPr>
          <w:p>
            <w:r>
              <w:t>否</w:t>
            </w:r>
          </w:p>
        </w:tc>
        <w:tc>
          <w:tcPr>
            <w:tcW w:type="dxa" w:w="1080"/>
          </w:tcPr>
          <w:p>
            <w:r>
              <w:t>黑名单类型</w:t>
            </w:r>
          </w:p>
        </w:tc>
      </w:tr>
      <w:tr>
        <w:tc>
          <w:tcPr>
            <w:tcW w:type="dxa" w:w="1080"/>
          </w:tcPr>
          <w:p>
            <w:r>
              <w:t>3</w:t>
            </w:r>
          </w:p>
        </w:tc>
        <w:tc>
          <w:tcPr>
            <w:tcW w:type="dxa" w:w="1080"/>
          </w:tcPr>
          <w:p>
            <w:r>
              <w:t>rekwkwason</w:t>
            </w:r>
          </w:p>
        </w:tc>
        <w:tc>
          <w:tcPr>
            <w:tcW w:type="dxa" w:w="1080"/>
          </w:tcPr>
          <w:p>
            <w:r>
              <w:t>CharField</w:t>
            </w:r>
          </w:p>
        </w:tc>
        <w:tc>
          <w:tcPr>
            <w:tcW w:type="dxa" w:w="1080"/>
          </w:tcPr>
          <w:p>
            <w:r>
              <w:t>820</w:t>
            </w:r>
          </w:p>
        </w:tc>
        <w:tc>
          <w:tcPr>
            <w:tcW w:type="dxa" w:w="1080"/>
          </w:tcPr>
          <w:p>
            <w:r>
              <w:t>是</w:t>
            </w:r>
          </w:p>
        </w:tc>
        <w:tc>
          <w:tcPr>
            <w:tcW w:type="dxa" w:w="1080"/>
          </w:tcPr>
          <w:p>
            <w:r>
              <w:t>是</w:t>
            </w:r>
          </w:p>
        </w:tc>
        <w:tc>
          <w:tcPr>
            <w:tcW w:type="dxa" w:w="1080"/>
          </w:tcPr>
          <w:p>
            <w:r>
              <w:t>否</w:t>
            </w:r>
          </w:p>
        </w:tc>
        <w:tc>
          <w:tcPr>
            <w:tcW w:type="dxa" w:w="1080"/>
          </w:tcPr>
          <w:p>
            <w:r>
              <w:t>加入黑名单原因</w:t>
            </w:r>
          </w:p>
        </w:tc>
      </w:tr>
      <w:tr>
        <w:tc>
          <w:tcPr>
            <w:tcW w:type="dxa" w:w="1080"/>
          </w:tcPr>
          <w:p>
            <w:r>
              <w:t>4</w:t>
            </w:r>
          </w:p>
        </w:tc>
        <w:tc>
          <w:tcPr>
            <w:tcW w:type="dxa" w:w="1080"/>
          </w:tcPr>
          <w:p>
            <w:r>
              <w:t>createtime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5</w:t>
            </w:r>
          </w:p>
        </w:tc>
        <w:tc>
          <w:tcPr>
            <w:tcW w:type="dxa" w:w="1080"/>
          </w:tcPr>
          <w:p>
            <w:r>
              <w:t>updatetime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6</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是否有效用于标记黑名单记录是否仍然有效</w:t>
            </w:r>
          </w:p>
        </w:tc>
      </w:tr>
      <w:tr>
        <w:tc>
          <w:tcPr>
            <w:tcW w:type="dxa" w:w="1080"/>
          </w:tcPr>
          <w:p>
            <w:r>
              <w:t>7</w:t>
            </w:r>
          </w:p>
        </w:tc>
        <w:tc>
          <w:tcPr>
            <w:tcW w:type="dxa" w:w="1080"/>
          </w:tcPr>
          <w:p>
            <w:r>
              <w:t>creatkwkworid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创建者ID</w:t>
            </w:r>
          </w:p>
        </w:tc>
      </w:tr>
      <w:tr>
        <w:tc>
          <w:tcPr>
            <w:tcW w:type="dxa" w:w="1080"/>
          </w:tcPr>
          <w:p>
            <w:r>
              <w:t>8</w:t>
            </w:r>
          </w:p>
        </w:tc>
        <w:tc>
          <w:tcPr>
            <w:tcW w:type="dxa" w:w="1080"/>
          </w:tcPr>
          <w:p>
            <w:r>
              <w:t>relatedaccountid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相关账号ID如果黑名单与特定操作或另一账号相关</w:t>
            </w:r>
          </w:p>
        </w:tc>
      </w:tr>
    </w:tbl>
    <w:p>
      <w:pPr>
        <w:pStyle w:val="Heading1"/>
      </w:pPr>
      <w:r>
        <w:t>用户反馈表</w:t>
      </w:r>
    </w:p>
    <w:p>
      <w:pPr>
        <w:pStyle w:val="Heading1"/>
      </w:pPr>
      <w:r>
        <w:t>userfeedback</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userid</w:t>
            </w:r>
          </w:p>
        </w:tc>
        <w:tc>
          <w:tcPr>
            <w:tcW w:type="dxa" w:w="1080"/>
          </w:tcPr>
          <w:p>
            <w:r>
              <w:t>SelectField</w:t>
            </w:r>
          </w:p>
        </w:tc>
        <w:tc>
          <w:tcPr>
            <w:tcW w:type="dxa" w:w="1080"/>
          </w:tcPr>
          <w:p>
            <w:r>
              <w:t>500</w:t>
            </w:r>
          </w:p>
        </w:tc>
        <w:tc>
          <w:tcPr>
            <w:tcW w:type="dxa" w:w="1080"/>
          </w:tcPr>
          <w:p>
            <w:r>
              <w:t>是</w:t>
            </w:r>
          </w:p>
        </w:tc>
        <w:tc>
          <w:tcPr>
            <w:tcW w:type="dxa" w:w="1080"/>
          </w:tcPr>
          <w:p>
            <w:r>
              <w:t>是</w:t>
            </w:r>
          </w:p>
        </w:tc>
        <w:tc>
          <w:tcPr>
            <w:tcW w:type="dxa" w:w="1080"/>
          </w:tcPr>
          <w:p>
            <w:r>
              <w:t>否</w:t>
            </w:r>
          </w:p>
        </w:tc>
        <w:tc>
          <w:tcPr>
            <w:tcW w:type="dxa" w:w="1080"/>
          </w:tcPr>
          <w:p>
            <w:r>
              <w:t>用户ID关联用户</w:t>
            </w:r>
          </w:p>
        </w:tc>
      </w:tr>
      <w:tr>
        <w:tc>
          <w:tcPr>
            <w:tcW w:type="dxa" w:w="1080"/>
          </w:tcPr>
          <w:p>
            <w:r>
              <w:t>2</w:t>
            </w:r>
          </w:p>
        </w:tc>
        <w:tc>
          <w:tcPr>
            <w:tcW w:type="dxa" w:w="1080"/>
          </w:tcPr>
          <w:p>
            <w:r>
              <w:t>feedbackcontent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反馈内容</w:t>
            </w:r>
          </w:p>
        </w:tc>
      </w:tr>
      <w:tr>
        <w:tc>
          <w:tcPr>
            <w:tcW w:type="dxa" w:w="1080"/>
          </w:tcPr>
          <w:p>
            <w:r>
              <w:t>3</w:t>
            </w:r>
          </w:p>
        </w:tc>
        <w:tc>
          <w:tcPr>
            <w:tcW w:type="dxa" w:w="1080"/>
          </w:tcPr>
          <w:p>
            <w:r>
              <w:t>feedbacktype</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反馈类型如建议、投诉、咨询等</w:t>
            </w:r>
          </w:p>
        </w:tc>
      </w:tr>
      <w:tr>
        <w:tc>
          <w:tcPr>
            <w:tcW w:type="dxa" w:w="1080"/>
          </w:tcPr>
          <w:p>
            <w:r>
              <w:t>4</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反馈创建时间</w:t>
            </w:r>
          </w:p>
        </w:tc>
      </w:tr>
      <w:tr>
        <w:tc>
          <w:tcPr>
            <w:tcW w:type="dxa" w:w="1080"/>
          </w:tcPr>
          <w:p>
            <w:r>
              <w:t>5</w:t>
            </w:r>
          </w:p>
        </w:tc>
        <w:tc>
          <w:tcPr>
            <w:tcW w:type="dxa" w:w="1080"/>
          </w:tcPr>
          <w:p>
            <w:r>
              <w:t>status</w:t>
            </w:r>
          </w:p>
        </w:tc>
        <w:tc>
          <w:tcPr>
            <w:tcW w:type="dxa" w:w="1080"/>
          </w:tcPr>
          <w:p>
            <w:r>
              <w:t>CharField</w:t>
            </w:r>
          </w:p>
        </w:tc>
        <w:tc>
          <w:tcPr>
            <w:tcW w:type="dxa" w:w="1080"/>
          </w:tcPr>
          <w:p>
            <w:r>
              <w:t>685</w:t>
            </w:r>
          </w:p>
        </w:tc>
        <w:tc>
          <w:tcPr>
            <w:tcW w:type="dxa" w:w="1080"/>
          </w:tcPr>
          <w:p>
            <w:r>
              <w:t>是</w:t>
            </w:r>
          </w:p>
        </w:tc>
        <w:tc>
          <w:tcPr>
            <w:tcW w:type="dxa" w:w="1080"/>
          </w:tcPr>
          <w:p>
            <w:r>
              <w:t>是</w:t>
            </w:r>
          </w:p>
        </w:tc>
        <w:tc>
          <w:tcPr>
            <w:tcW w:type="dxa" w:w="1080"/>
          </w:tcPr>
          <w:p>
            <w:r>
              <w:t>否</w:t>
            </w:r>
          </w:p>
        </w:tc>
        <w:tc>
          <w:tcPr>
            <w:tcW w:type="dxa" w:w="1080"/>
          </w:tcPr>
          <w:p>
            <w:r>
              <w:t>反馈状态如待处理、已处理、已忽略等</w:t>
            </w:r>
          </w:p>
        </w:tc>
      </w:tr>
      <w:tr>
        <w:tc>
          <w:tcPr>
            <w:tcW w:type="dxa" w:w="1080"/>
          </w:tcPr>
          <w:p>
            <w:r>
              <w:t>6</w:t>
            </w:r>
          </w:p>
        </w:tc>
        <w:tc>
          <w:tcPr>
            <w:tcW w:type="dxa" w:w="1080"/>
          </w:tcPr>
          <w:p>
            <w:r>
              <w:t>responsecontent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回复内容</w:t>
            </w:r>
          </w:p>
        </w:tc>
      </w:tr>
      <w:tr>
        <w:tc>
          <w:tcPr>
            <w:tcW w:type="dxa" w:w="1080"/>
          </w:tcPr>
          <w:p>
            <w:r>
              <w:t>7</w:t>
            </w:r>
          </w:p>
        </w:tc>
        <w:tc>
          <w:tcPr>
            <w:tcW w:type="dxa" w:w="1080"/>
          </w:tcPr>
          <w:p>
            <w:r>
              <w:t>responseat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回复时间</w:t>
            </w:r>
          </w:p>
        </w:tc>
      </w:tr>
      <w:tr>
        <w:tc>
          <w:tcPr>
            <w:tcW w:type="dxa" w:w="1080"/>
          </w:tcPr>
          <w:p>
            <w:r>
              <w:t>8</w:t>
            </w:r>
          </w:p>
        </w:tc>
        <w:tc>
          <w:tcPr>
            <w:tcW w:type="dxa" w:w="1080"/>
          </w:tcPr>
          <w:p>
            <w:r>
              <w:t>kwkwisresolved</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是否已解决是否</w:t>
            </w:r>
          </w:p>
        </w:tc>
      </w:tr>
    </w:tbl>
    <w:p>
      <w:pPr>
        <w:pStyle w:val="Heading1"/>
      </w:pPr>
      <w:r>
        <w:t>账号安全日志表</w:t>
      </w:r>
    </w:p>
    <w:p>
      <w:pPr>
        <w:pStyle w:val="Heading1"/>
      </w:pPr>
      <w:r>
        <w:t>accountsecuritylog</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accountid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账号ID</w:t>
            </w:r>
          </w:p>
        </w:tc>
      </w:tr>
      <w:tr>
        <w:tc>
          <w:tcPr>
            <w:tcW w:type="dxa" w:w="1080"/>
          </w:tcPr>
          <w:p>
            <w:r>
              <w:t>2</w:t>
            </w:r>
          </w:p>
        </w:tc>
        <w:tc>
          <w:tcPr>
            <w:tcW w:type="dxa" w:w="1080"/>
          </w:tcPr>
          <w:p>
            <w:r>
              <w:t>logtype</w:t>
            </w:r>
          </w:p>
        </w:tc>
        <w:tc>
          <w:tcPr>
            <w:tcW w:type="dxa" w:w="1080"/>
          </w:tcPr>
          <w:p>
            <w:r>
              <w:t>CharField</w:t>
            </w:r>
          </w:p>
        </w:tc>
        <w:tc>
          <w:tcPr>
            <w:tcW w:type="dxa" w:w="1080"/>
          </w:tcPr>
          <w:p>
            <w:r>
              <w:t>455</w:t>
            </w:r>
          </w:p>
        </w:tc>
        <w:tc>
          <w:tcPr>
            <w:tcW w:type="dxa" w:w="1080"/>
          </w:tcPr>
          <w:p>
            <w:r>
              <w:t>是</w:t>
            </w:r>
          </w:p>
        </w:tc>
        <w:tc>
          <w:tcPr>
            <w:tcW w:type="dxa" w:w="1080"/>
          </w:tcPr>
          <w:p>
            <w:r>
              <w:t>是</w:t>
            </w:r>
          </w:p>
        </w:tc>
        <w:tc>
          <w:tcPr>
            <w:tcW w:type="dxa" w:w="1080"/>
          </w:tcPr>
          <w:p>
            <w:r>
              <w:t>否</w:t>
            </w:r>
          </w:p>
        </w:tc>
        <w:tc>
          <w:tcPr>
            <w:tcW w:type="dxa" w:w="1080"/>
          </w:tcPr>
          <w:p>
            <w:r>
              <w:t>日志类型</w:t>
            </w:r>
          </w:p>
        </w:tc>
      </w:tr>
      <w:tr>
        <w:tc>
          <w:tcPr>
            <w:tcW w:type="dxa" w:w="1080"/>
          </w:tcPr>
          <w:p>
            <w:r>
              <w:t>3</w:t>
            </w:r>
          </w:p>
        </w:tc>
        <w:tc>
          <w:tcPr>
            <w:tcW w:type="dxa" w:w="1080"/>
          </w:tcPr>
          <w:p>
            <w:r>
              <w:t>action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动作描述</w:t>
            </w:r>
          </w:p>
        </w:tc>
      </w:tr>
      <w:tr>
        <w:tc>
          <w:tcPr>
            <w:tcW w:type="dxa" w:w="1080"/>
          </w:tcPr>
          <w:p>
            <w:r>
              <w:t>4</w:t>
            </w:r>
          </w:p>
        </w:tc>
        <w:tc>
          <w:tcPr>
            <w:tcW w:type="dxa" w:w="1080"/>
          </w:tcPr>
          <w:p>
            <w:r>
              <w:t>ipaddressip</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地址</w:t>
            </w:r>
          </w:p>
        </w:tc>
      </w:tr>
      <w:tr>
        <w:tc>
          <w:tcPr>
            <w:tcW w:type="dxa" w:w="1080"/>
          </w:tcPr>
          <w:p>
            <w:r>
              <w:t>5</w:t>
            </w:r>
          </w:p>
        </w:tc>
        <w:tc>
          <w:tcPr>
            <w:tcW w:type="dxa" w:w="1080"/>
          </w:tcPr>
          <w:p>
            <w:r>
              <w:t>timestamp</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时间戳</w:t>
            </w:r>
          </w:p>
        </w:tc>
      </w:tr>
      <w:tr>
        <w:tc>
          <w:tcPr>
            <w:tcW w:type="dxa" w:w="1080"/>
          </w:tcPr>
          <w:p>
            <w:r>
              <w:t>6</w:t>
            </w:r>
          </w:p>
        </w:tc>
        <w:tc>
          <w:tcPr>
            <w:tcW w:type="dxa" w:w="1080"/>
          </w:tcPr>
          <w:p>
            <w:r>
              <w:t>result</w:t>
            </w:r>
          </w:p>
        </w:tc>
        <w:tc>
          <w:tcPr>
            <w:tcW w:type="dxa" w:w="1080"/>
          </w:tcPr>
          <w:p>
            <w:r>
              <w:t>CharField</w:t>
            </w:r>
          </w:p>
        </w:tc>
        <w:tc>
          <w:tcPr>
            <w:tcW w:type="dxa" w:w="1080"/>
          </w:tcPr>
          <w:p>
            <w:r>
              <w:t>875</w:t>
            </w:r>
          </w:p>
        </w:tc>
        <w:tc>
          <w:tcPr>
            <w:tcW w:type="dxa" w:w="1080"/>
          </w:tcPr>
          <w:p>
            <w:r>
              <w:t>是</w:t>
            </w:r>
          </w:p>
        </w:tc>
        <w:tc>
          <w:tcPr>
            <w:tcW w:type="dxa" w:w="1080"/>
          </w:tcPr>
          <w:p>
            <w:r>
              <w:t>是</w:t>
            </w:r>
          </w:p>
        </w:tc>
        <w:tc>
          <w:tcPr>
            <w:tcW w:type="dxa" w:w="1080"/>
          </w:tcPr>
          <w:p>
            <w:r>
              <w:t>否</w:t>
            </w:r>
          </w:p>
        </w:tc>
        <w:tc>
          <w:tcPr>
            <w:tcW w:type="dxa" w:w="1080"/>
          </w:tcPr>
          <w:p>
            <w:r>
              <w:t>结果状态</w:t>
            </w:r>
          </w:p>
        </w:tc>
      </w:tr>
      <w:tr>
        <w:tc>
          <w:tcPr>
            <w:tcW w:type="dxa" w:w="1080"/>
          </w:tcPr>
          <w:p>
            <w:r>
              <w:t>7</w:t>
            </w:r>
          </w:p>
        </w:tc>
        <w:tc>
          <w:tcPr>
            <w:tcW w:type="dxa" w:w="1080"/>
          </w:tcPr>
          <w:p>
            <w:r>
              <w:t>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描述信息</w:t>
            </w:r>
          </w:p>
        </w:tc>
      </w:tr>
      <w:tr>
        <w:tc>
          <w:tcPr>
            <w:tcW w:type="dxa" w:w="1080"/>
          </w:tcPr>
          <w:p>
            <w:r>
              <w:t>8</w:t>
            </w:r>
          </w:p>
        </w:tc>
        <w:tc>
          <w:tcPr>
            <w:tcW w:type="dxa" w:w="1080"/>
          </w:tcPr>
          <w:p>
            <w:r>
              <w:t>relatedaccountid</w:t>
            </w:r>
          </w:p>
        </w:tc>
        <w:tc>
          <w:tcPr>
            <w:tcW w:type="dxa" w:w="1080"/>
          </w:tcPr>
          <w:p>
            <w:r>
              <w:t>SelectField</w:t>
            </w:r>
          </w:p>
        </w:tc>
        <w:tc>
          <w:tcPr>
            <w:tcW w:type="dxa" w:w="1080"/>
          </w:tcPr>
          <w:p>
            <w:r>
              <w:t>765</w:t>
            </w:r>
          </w:p>
        </w:tc>
        <w:tc>
          <w:tcPr>
            <w:tcW w:type="dxa" w:w="1080"/>
          </w:tcPr>
          <w:p>
            <w:r>
              <w:t>是</w:t>
            </w:r>
          </w:p>
        </w:tc>
        <w:tc>
          <w:tcPr>
            <w:tcW w:type="dxa" w:w="1080"/>
          </w:tcPr>
          <w:p>
            <w:r>
              <w:t>是</w:t>
            </w:r>
          </w:p>
        </w:tc>
        <w:tc>
          <w:tcPr>
            <w:tcW w:type="dxa" w:w="1080"/>
          </w:tcPr>
          <w:p>
            <w:r>
              <w:t>否</w:t>
            </w:r>
          </w:p>
        </w:tc>
        <w:tc>
          <w:tcPr>
            <w:tcW w:type="dxa" w:w="1080"/>
          </w:tcPr>
          <w:p>
            <w:r>
              <w:t>关联账号ID</w:t>
            </w:r>
          </w:p>
        </w:tc>
      </w:tr>
    </w:tbl>
    <w:p>
      <w:pPr>
        <w:pStyle w:val="Heading1"/>
      </w:pPr>
      <w:r>
        <w:t>消息模板编辑历史表</w:t>
      </w:r>
    </w:p>
    <w:p>
      <w:pPr>
        <w:pStyle w:val="Heading1"/>
      </w:pPr>
      <w:r>
        <w:t>messagetemplateedithkwkwistkwkwory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templateid</w:t>
            </w:r>
          </w:p>
        </w:tc>
        <w:tc>
          <w:tcPr>
            <w:tcW w:type="dxa" w:w="1080"/>
          </w:tcPr>
          <w:p>
            <w:r>
              <w:t>SelectField</w:t>
            </w:r>
          </w:p>
        </w:tc>
        <w:tc>
          <w:tcPr>
            <w:tcW w:type="dxa" w:w="1080"/>
          </w:tcPr>
          <w:p>
            <w:r>
              <w:t>495</w:t>
            </w:r>
          </w:p>
        </w:tc>
        <w:tc>
          <w:tcPr>
            <w:tcW w:type="dxa" w:w="1080"/>
          </w:tcPr>
          <w:p>
            <w:r>
              <w:t>是</w:t>
            </w:r>
          </w:p>
        </w:tc>
        <w:tc>
          <w:tcPr>
            <w:tcW w:type="dxa" w:w="1080"/>
          </w:tcPr>
          <w:p>
            <w:r>
              <w:t>是</w:t>
            </w:r>
          </w:p>
        </w:tc>
        <w:tc>
          <w:tcPr>
            <w:tcW w:type="dxa" w:w="1080"/>
          </w:tcPr>
          <w:p>
            <w:r>
              <w:t>否</w:t>
            </w:r>
          </w:p>
        </w:tc>
        <w:tc>
          <w:tcPr>
            <w:tcW w:type="dxa" w:w="1080"/>
          </w:tcPr>
          <w:p>
            <w:r>
              <w:t>消息模板ID关联字段指向消息模板的ID</w:t>
            </w:r>
          </w:p>
        </w:tc>
      </w:tr>
      <w:tr>
        <w:tc>
          <w:tcPr>
            <w:tcW w:type="dxa" w:w="1080"/>
          </w:tcPr>
          <w:p>
            <w:r>
              <w:t>2</w:t>
            </w:r>
          </w:p>
        </w:tc>
        <w:tc>
          <w:tcPr>
            <w:tcW w:type="dxa" w:w="1080"/>
          </w:tcPr>
          <w:p>
            <w:r>
              <w:t>editkwkworid</w:t>
            </w:r>
          </w:p>
        </w:tc>
        <w:tc>
          <w:tcPr>
            <w:tcW w:type="dxa" w:w="1080"/>
          </w:tcPr>
          <w:p>
            <w:r>
              <w:t>SelectField</w:t>
            </w:r>
          </w:p>
        </w:tc>
        <w:tc>
          <w:tcPr>
            <w:tcW w:type="dxa" w:w="1080"/>
          </w:tcPr>
          <w:p>
            <w:r>
              <w:t>785</w:t>
            </w:r>
          </w:p>
        </w:tc>
        <w:tc>
          <w:tcPr>
            <w:tcW w:type="dxa" w:w="1080"/>
          </w:tcPr>
          <w:p>
            <w:r>
              <w:t>是</w:t>
            </w:r>
          </w:p>
        </w:tc>
        <w:tc>
          <w:tcPr>
            <w:tcW w:type="dxa" w:w="1080"/>
          </w:tcPr>
          <w:p>
            <w:r>
              <w:t>是</w:t>
            </w:r>
          </w:p>
        </w:tc>
        <w:tc>
          <w:tcPr>
            <w:tcW w:type="dxa" w:w="1080"/>
          </w:tcPr>
          <w:p>
            <w:r>
              <w:t>否</w:t>
            </w:r>
          </w:p>
        </w:tc>
        <w:tc>
          <w:tcPr>
            <w:tcW w:type="dxa" w:w="1080"/>
          </w:tcPr>
          <w:p>
            <w:r>
              <w:t>编辑者ID关联字段指向用户的ID</w:t>
            </w:r>
          </w:p>
        </w:tc>
      </w:tr>
      <w:tr>
        <w:tc>
          <w:tcPr>
            <w:tcW w:type="dxa" w:w="1080"/>
          </w:tcPr>
          <w:p>
            <w:r>
              <w:t>3</w:t>
            </w:r>
          </w:p>
        </w:tc>
        <w:tc>
          <w:tcPr>
            <w:tcW w:type="dxa" w:w="1080"/>
          </w:tcPr>
          <w:p>
            <w:r>
              <w:t>edittime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编辑时间</w:t>
            </w:r>
          </w:p>
        </w:tc>
      </w:tr>
      <w:tr>
        <w:tc>
          <w:tcPr>
            <w:tcW w:type="dxa" w:w="1080"/>
          </w:tcPr>
          <w:p>
            <w:r>
              <w:t>4</w:t>
            </w:r>
          </w:p>
        </w:tc>
        <w:tc>
          <w:tcPr>
            <w:tcW w:type="dxa" w:w="1080"/>
          </w:tcPr>
          <w:p>
            <w:r>
              <w:t>editcontent</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编辑内容本次编辑的具体内容或变更</w:t>
            </w:r>
          </w:p>
        </w:tc>
      </w:tr>
      <w:tr>
        <w:tc>
          <w:tcPr>
            <w:tcW w:type="dxa" w:w="1080"/>
          </w:tcPr>
          <w:p>
            <w:r>
              <w:t>5</w:t>
            </w:r>
          </w:p>
        </w:tc>
        <w:tc>
          <w:tcPr>
            <w:tcW w:type="dxa" w:w="1080"/>
          </w:tcPr>
          <w:p>
            <w:r>
              <w:t>version</w:t>
            </w:r>
          </w:p>
        </w:tc>
        <w:tc>
          <w:tcPr>
            <w:tcW w:type="dxa" w:w="1080"/>
          </w:tcPr>
          <w:p>
            <w:r>
              <w:t>CharField</w:t>
            </w:r>
          </w:p>
        </w:tc>
        <w:tc>
          <w:tcPr>
            <w:tcW w:type="dxa" w:w="1080"/>
          </w:tcPr>
          <w:p>
            <w:r>
              <w:t>595</w:t>
            </w:r>
          </w:p>
        </w:tc>
        <w:tc>
          <w:tcPr>
            <w:tcW w:type="dxa" w:w="1080"/>
          </w:tcPr>
          <w:p>
            <w:r>
              <w:t>是</w:t>
            </w:r>
          </w:p>
        </w:tc>
        <w:tc>
          <w:tcPr>
            <w:tcW w:type="dxa" w:w="1080"/>
          </w:tcPr>
          <w:p>
            <w:r>
              <w:t>是</w:t>
            </w:r>
          </w:p>
        </w:tc>
        <w:tc>
          <w:tcPr>
            <w:tcW w:type="dxa" w:w="1080"/>
          </w:tcPr>
          <w:p>
            <w:r>
              <w:t>否</w:t>
            </w:r>
          </w:p>
        </w:tc>
        <w:tc>
          <w:tcPr>
            <w:tcW w:type="dxa" w:w="1080"/>
          </w:tcPr>
          <w:p>
            <w:r>
              <w:t>版本号每次编辑递增</w:t>
            </w:r>
          </w:p>
        </w:tc>
      </w:tr>
      <w:tr>
        <w:tc>
          <w:tcPr>
            <w:tcW w:type="dxa" w:w="1080"/>
          </w:tcPr>
          <w:p>
            <w:r>
              <w:t>6</w:t>
            </w:r>
          </w:p>
        </w:tc>
        <w:tc>
          <w:tcPr>
            <w:tcW w:type="dxa" w:w="1080"/>
          </w:tcPr>
          <w:p>
            <w:r>
              <w:t>status</w:t>
            </w:r>
          </w:p>
        </w:tc>
        <w:tc>
          <w:tcPr>
            <w:tcW w:type="dxa" w:w="1080"/>
          </w:tcPr>
          <w:p>
            <w:r>
              <w:t>CharField</w:t>
            </w:r>
          </w:p>
        </w:tc>
        <w:tc>
          <w:tcPr>
            <w:tcW w:type="dxa" w:w="1080"/>
          </w:tcPr>
          <w:p>
            <w:r>
              <w:t>810</w:t>
            </w:r>
          </w:p>
        </w:tc>
        <w:tc>
          <w:tcPr>
            <w:tcW w:type="dxa" w:w="1080"/>
          </w:tcPr>
          <w:p>
            <w:r>
              <w:t>是</w:t>
            </w:r>
          </w:p>
        </w:tc>
        <w:tc>
          <w:tcPr>
            <w:tcW w:type="dxa" w:w="1080"/>
          </w:tcPr>
          <w:p>
            <w:r>
              <w:t>是</w:t>
            </w:r>
          </w:p>
        </w:tc>
        <w:tc>
          <w:tcPr>
            <w:tcW w:type="dxa" w:w="1080"/>
          </w:tcPr>
          <w:p>
            <w:r>
              <w:t>否</w:t>
            </w:r>
          </w:p>
        </w:tc>
        <w:tc>
          <w:tcPr>
            <w:tcW w:type="dxa" w:w="1080"/>
          </w:tcPr>
          <w:p>
            <w:r>
              <w:t>状态如有效、已删除等</w:t>
            </w:r>
          </w:p>
        </w:tc>
      </w:tr>
      <w:tr>
        <w:tc>
          <w:tcPr>
            <w:tcW w:type="dxa" w:w="1080"/>
          </w:tcPr>
          <w:p>
            <w:r>
              <w:t>7</w:t>
            </w:r>
          </w:p>
        </w:tc>
        <w:tc>
          <w:tcPr>
            <w:tcW w:type="dxa" w:w="1080"/>
          </w:tcPr>
          <w:p>
            <w:r>
              <w:t>remark</w:t>
            </w:r>
          </w:p>
        </w:tc>
        <w:tc>
          <w:tcPr>
            <w:tcW w:type="dxa" w:w="1080"/>
          </w:tcPr>
          <w:p>
            <w:r>
              <w:t>CharField</w:t>
            </w:r>
          </w:p>
        </w:tc>
        <w:tc>
          <w:tcPr>
            <w:tcW w:type="dxa" w:w="1080"/>
          </w:tcPr>
          <w:p>
            <w:r>
              <w:t>610</w:t>
            </w:r>
          </w:p>
        </w:tc>
        <w:tc>
          <w:tcPr>
            <w:tcW w:type="dxa" w:w="1080"/>
          </w:tcPr>
          <w:p>
            <w:r>
              <w:t>是</w:t>
            </w:r>
          </w:p>
        </w:tc>
        <w:tc>
          <w:tcPr>
            <w:tcW w:type="dxa" w:w="1080"/>
          </w:tcPr>
          <w:p>
            <w:r>
              <w:t>是</w:t>
            </w:r>
          </w:p>
        </w:tc>
        <w:tc>
          <w:tcPr>
            <w:tcW w:type="dxa" w:w="1080"/>
          </w:tcPr>
          <w:p>
            <w:r>
              <w:t>否</w:t>
            </w:r>
          </w:p>
        </w:tc>
        <w:tc>
          <w:tcPr>
            <w:tcW w:type="dxa" w:w="1080"/>
          </w:tcPr>
          <w:p>
            <w:r>
              <w:t>备注编辑时的额外说明或备注信息</w:t>
            </w:r>
          </w:p>
        </w:tc>
      </w:tr>
      <w:tr>
        <w:tc>
          <w:tcPr>
            <w:tcW w:type="dxa" w:w="1080"/>
          </w:tcPr>
          <w:p>
            <w:r>
              <w:t>8</w:t>
            </w:r>
          </w:p>
        </w:tc>
        <w:tc>
          <w:tcPr>
            <w:tcW w:type="dxa" w:w="1080"/>
          </w:tcPr>
          <w:p>
            <w:r>
              <w:t>kwkwislatest</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是否为最新版本标识当前记录是否为该模板的最新编辑版本</w:t>
            </w:r>
          </w:p>
        </w:tc>
      </w:tr>
    </w:tbl>
    <w:p>
      <w:pPr>
        <w:pStyle w:val="Heading1"/>
      </w:pPr>
      <w:r>
        <w:t>消息模板审核记录表</w:t>
      </w:r>
    </w:p>
    <w:p>
      <w:pPr>
        <w:pStyle w:val="Heading1"/>
      </w:pPr>
      <w:r>
        <w:t>messagetemplatereviewreckwkword</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templateid</w:t>
            </w:r>
          </w:p>
        </w:tc>
        <w:tc>
          <w:tcPr>
            <w:tcW w:type="dxa" w:w="1080"/>
          </w:tcPr>
          <w:p>
            <w:r>
              <w:t>SelectField</w:t>
            </w:r>
          </w:p>
        </w:tc>
        <w:tc>
          <w:tcPr>
            <w:tcW w:type="dxa" w:w="1080"/>
          </w:tcPr>
          <w:p>
            <w:r>
              <w:t>610</w:t>
            </w:r>
          </w:p>
        </w:tc>
        <w:tc>
          <w:tcPr>
            <w:tcW w:type="dxa" w:w="1080"/>
          </w:tcPr>
          <w:p>
            <w:r>
              <w:t>是</w:t>
            </w:r>
          </w:p>
        </w:tc>
        <w:tc>
          <w:tcPr>
            <w:tcW w:type="dxa" w:w="1080"/>
          </w:tcPr>
          <w:p>
            <w:r>
              <w:t>是</w:t>
            </w:r>
          </w:p>
        </w:tc>
        <w:tc>
          <w:tcPr>
            <w:tcW w:type="dxa" w:w="1080"/>
          </w:tcPr>
          <w:p>
            <w:r>
              <w:t>否</w:t>
            </w:r>
          </w:p>
        </w:tc>
        <w:tc>
          <w:tcPr>
            <w:tcW w:type="dxa" w:w="1080"/>
          </w:tcPr>
          <w:p>
            <w:r>
              <w:t>消息模板ID关联消息模板</w:t>
            </w:r>
          </w:p>
        </w:tc>
      </w:tr>
      <w:tr>
        <w:tc>
          <w:tcPr>
            <w:tcW w:type="dxa" w:w="1080"/>
          </w:tcPr>
          <w:p>
            <w:r>
              <w:t>2</w:t>
            </w:r>
          </w:p>
        </w:tc>
        <w:tc>
          <w:tcPr>
            <w:tcW w:type="dxa" w:w="1080"/>
          </w:tcPr>
          <w:p>
            <w:r>
              <w:t>reviewerid</w:t>
            </w:r>
          </w:p>
        </w:tc>
        <w:tc>
          <w:tcPr>
            <w:tcW w:type="dxa" w:w="1080"/>
          </w:tcPr>
          <w:p>
            <w:r>
              <w:t>SelectField</w:t>
            </w:r>
          </w:p>
        </w:tc>
        <w:tc>
          <w:tcPr>
            <w:tcW w:type="dxa" w:w="1080"/>
          </w:tcPr>
          <w:p>
            <w:r>
              <w:t>600</w:t>
            </w:r>
          </w:p>
        </w:tc>
        <w:tc>
          <w:tcPr>
            <w:tcW w:type="dxa" w:w="1080"/>
          </w:tcPr>
          <w:p>
            <w:r>
              <w:t>是</w:t>
            </w:r>
          </w:p>
        </w:tc>
        <w:tc>
          <w:tcPr>
            <w:tcW w:type="dxa" w:w="1080"/>
          </w:tcPr>
          <w:p>
            <w:r>
              <w:t>是</w:t>
            </w:r>
          </w:p>
        </w:tc>
        <w:tc>
          <w:tcPr>
            <w:tcW w:type="dxa" w:w="1080"/>
          </w:tcPr>
          <w:p>
            <w:r>
              <w:t>否</w:t>
            </w:r>
          </w:p>
        </w:tc>
        <w:tc>
          <w:tcPr>
            <w:tcW w:type="dxa" w:w="1080"/>
          </w:tcPr>
          <w:p>
            <w:r>
              <w:t>审核者ID关联用户</w:t>
            </w:r>
          </w:p>
        </w:tc>
      </w:tr>
      <w:tr>
        <w:tc>
          <w:tcPr>
            <w:tcW w:type="dxa" w:w="1080"/>
          </w:tcPr>
          <w:p>
            <w:r>
              <w:t>3</w:t>
            </w:r>
          </w:p>
        </w:tc>
        <w:tc>
          <w:tcPr>
            <w:tcW w:type="dxa" w:w="1080"/>
          </w:tcPr>
          <w:p>
            <w:r>
              <w:t>reviewtime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审核时间</w:t>
            </w:r>
          </w:p>
        </w:tc>
      </w:tr>
      <w:tr>
        <w:tc>
          <w:tcPr>
            <w:tcW w:type="dxa" w:w="1080"/>
          </w:tcPr>
          <w:p>
            <w:r>
              <w:t>4</w:t>
            </w:r>
          </w:p>
        </w:tc>
        <w:tc>
          <w:tcPr>
            <w:tcW w:type="dxa" w:w="1080"/>
          </w:tcPr>
          <w:p>
            <w:r>
              <w:t>reviewstatus</w:t>
            </w:r>
          </w:p>
        </w:tc>
        <w:tc>
          <w:tcPr>
            <w:tcW w:type="dxa" w:w="1080"/>
          </w:tcPr>
          <w:p>
            <w:r>
              <w:t>CharField</w:t>
            </w:r>
          </w:p>
        </w:tc>
        <w:tc>
          <w:tcPr>
            <w:tcW w:type="dxa" w:w="1080"/>
          </w:tcPr>
          <w:p>
            <w:r>
              <w:t>825</w:t>
            </w:r>
          </w:p>
        </w:tc>
        <w:tc>
          <w:tcPr>
            <w:tcW w:type="dxa" w:w="1080"/>
          </w:tcPr>
          <w:p>
            <w:r>
              <w:t>是</w:t>
            </w:r>
          </w:p>
        </w:tc>
        <w:tc>
          <w:tcPr>
            <w:tcW w:type="dxa" w:w="1080"/>
          </w:tcPr>
          <w:p>
            <w:r>
              <w:t>是</w:t>
            </w:r>
          </w:p>
        </w:tc>
        <w:tc>
          <w:tcPr>
            <w:tcW w:type="dxa" w:w="1080"/>
          </w:tcPr>
          <w:p>
            <w:r>
              <w:t>否</w:t>
            </w:r>
          </w:p>
        </w:tc>
        <w:tc>
          <w:tcPr>
            <w:tcW w:type="dxa" w:w="1080"/>
          </w:tcPr>
          <w:p>
            <w:r>
              <w:t>审核状态如待审核、审核通过、审核拒绝</w:t>
            </w:r>
          </w:p>
        </w:tc>
      </w:tr>
      <w:tr>
        <w:tc>
          <w:tcPr>
            <w:tcW w:type="dxa" w:w="1080"/>
          </w:tcPr>
          <w:p>
            <w:r>
              <w:t>5</w:t>
            </w:r>
          </w:p>
        </w:tc>
        <w:tc>
          <w:tcPr>
            <w:tcW w:type="dxa" w:w="1080"/>
          </w:tcPr>
          <w:p>
            <w:r>
              <w:t>reviewcomment</w:t>
            </w:r>
          </w:p>
        </w:tc>
        <w:tc>
          <w:tcPr>
            <w:tcW w:type="dxa" w:w="1080"/>
          </w:tcPr>
          <w:p>
            <w:r>
              <w:t>CharField</w:t>
            </w:r>
          </w:p>
        </w:tc>
        <w:tc>
          <w:tcPr>
            <w:tcW w:type="dxa" w:w="1080"/>
          </w:tcPr>
          <w:p>
            <w:r>
              <w:t>770</w:t>
            </w:r>
          </w:p>
        </w:tc>
        <w:tc>
          <w:tcPr>
            <w:tcW w:type="dxa" w:w="1080"/>
          </w:tcPr>
          <w:p>
            <w:r>
              <w:t>是</w:t>
            </w:r>
          </w:p>
        </w:tc>
        <w:tc>
          <w:tcPr>
            <w:tcW w:type="dxa" w:w="1080"/>
          </w:tcPr>
          <w:p>
            <w:r>
              <w:t>是</w:t>
            </w:r>
          </w:p>
        </w:tc>
        <w:tc>
          <w:tcPr>
            <w:tcW w:type="dxa" w:w="1080"/>
          </w:tcPr>
          <w:p>
            <w:r>
              <w:t>否</w:t>
            </w:r>
          </w:p>
        </w:tc>
        <w:tc>
          <w:tcPr>
            <w:tcW w:type="dxa" w:w="1080"/>
          </w:tcPr>
          <w:p>
            <w:r>
              <w:t>审核意见</w:t>
            </w:r>
          </w:p>
        </w:tc>
      </w:tr>
      <w:tr>
        <w:tc>
          <w:tcPr>
            <w:tcW w:type="dxa" w:w="1080"/>
          </w:tcPr>
          <w:p>
            <w:r>
              <w:t>6</w:t>
            </w:r>
          </w:p>
        </w:tc>
        <w:tc>
          <w:tcPr>
            <w:tcW w:type="dxa" w:w="1080"/>
          </w:tcPr>
          <w:p>
            <w:r>
              <w:t>createtime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记录创建时间</w:t>
            </w:r>
          </w:p>
        </w:tc>
      </w:tr>
      <w:tr>
        <w:tc>
          <w:tcPr>
            <w:tcW w:type="dxa" w:w="1080"/>
          </w:tcPr>
          <w:p>
            <w:r>
              <w:t>7</w:t>
            </w:r>
          </w:p>
        </w:tc>
        <w:tc>
          <w:tcPr>
            <w:tcW w:type="dxa" w:w="1080"/>
          </w:tcPr>
          <w:p>
            <w:r>
              <w:t>updatetime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记录更新时间</w:t>
            </w:r>
          </w:p>
        </w:tc>
      </w:tr>
      <w:tr>
        <w:tc>
          <w:tcPr>
            <w:tcW w:type="dxa" w:w="1080"/>
          </w:tcPr>
          <w:p>
            <w:r>
              <w:t>8</w:t>
            </w:r>
          </w:p>
        </w:tc>
        <w:tc>
          <w:tcPr>
            <w:tcW w:type="dxa" w:w="1080"/>
          </w:tcPr>
          <w:p>
            <w:r>
              <w:t>kwkwiskwkwdeleted</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是否删除逻辑删除标记</w:t>
            </w:r>
          </w:p>
        </w:tc>
      </w:tr>
    </w:tbl>
    <w:p>
      <w:pPr>
        <w:pStyle w:val="Heading1"/>
      </w:pPr>
      <w:r>
        <w:t>消息发送策略表</w:t>
      </w:r>
    </w:p>
    <w:p>
      <w:pPr>
        <w:pStyle w:val="Heading1"/>
      </w:pPr>
      <w:r>
        <w:t>messagesendstrategy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name</w:t>
            </w:r>
          </w:p>
        </w:tc>
        <w:tc>
          <w:tcPr>
            <w:tcW w:type="dxa" w:w="1080"/>
          </w:tcPr>
          <w:p>
            <w:r>
              <w:t>CharField</w:t>
            </w:r>
          </w:p>
        </w:tc>
        <w:tc>
          <w:tcPr>
            <w:tcW w:type="dxa" w:w="1080"/>
          </w:tcPr>
          <w:p>
            <w:r>
              <w:t>925</w:t>
            </w:r>
          </w:p>
        </w:tc>
        <w:tc>
          <w:tcPr>
            <w:tcW w:type="dxa" w:w="1080"/>
          </w:tcPr>
          <w:p>
            <w:r>
              <w:t>是</w:t>
            </w:r>
          </w:p>
        </w:tc>
        <w:tc>
          <w:tcPr>
            <w:tcW w:type="dxa" w:w="1080"/>
          </w:tcPr>
          <w:p>
            <w:r>
              <w:t>是</w:t>
            </w:r>
          </w:p>
        </w:tc>
        <w:tc>
          <w:tcPr>
            <w:tcW w:type="dxa" w:w="1080"/>
          </w:tcPr>
          <w:p>
            <w:r>
              <w:t>否</w:t>
            </w:r>
          </w:p>
        </w:tc>
        <w:tc>
          <w:tcPr>
            <w:tcW w:type="dxa" w:w="1080"/>
          </w:tcPr>
          <w:p>
            <w:r>
              <w:t>策略名称</w:t>
            </w:r>
          </w:p>
        </w:tc>
      </w:tr>
      <w:tr>
        <w:tc>
          <w:tcPr>
            <w:tcW w:type="dxa" w:w="1080"/>
          </w:tcPr>
          <w:p>
            <w:r>
              <w:t>2</w:t>
            </w:r>
          </w:p>
        </w:tc>
        <w:tc>
          <w:tcPr>
            <w:tcW w:type="dxa" w:w="1080"/>
          </w:tcPr>
          <w:p>
            <w:r>
              <w:t>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策略描述</w:t>
            </w:r>
          </w:p>
        </w:tc>
      </w:tr>
      <w:tr>
        <w:tc>
          <w:tcPr>
            <w:tcW w:type="dxa" w:w="1080"/>
          </w:tcPr>
          <w:p>
            <w:r>
              <w:t>3</w:t>
            </w:r>
          </w:p>
        </w:tc>
        <w:tc>
          <w:tcPr>
            <w:tcW w:type="dxa" w:w="1080"/>
          </w:tcPr>
          <w:p>
            <w:r>
              <w:t>platkwkwfkwkworm</w:t>
            </w:r>
          </w:p>
        </w:tc>
        <w:tc>
          <w:tcPr>
            <w:tcW w:type="dxa" w:w="1080"/>
          </w:tcPr>
          <w:p>
            <w:r>
              <w:t>CharField</w:t>
            </w:r>
          </w:p>
        </w:tc>
        <w:tc>
          <w:tcPr>
            <w:tcW w:type="dxa" w:w="1080"/>
          </w:tcPr>
          <w:p>
            <w:r>
              <w:t>760</w:t>
            </w:r>
          </w:p>
        </w:tc>
        <w:tc>
          <w:tcPr>
            <w:tcW w:type="dxa" w:w="1080"/>
          </w:tcPr>
          <w:p>
            <w:r>
              <w:t>是</w:t>
            </w:r>
          </w:p>
        </w:tc>
        <w:tc>
          <w:tcPr>
            <w:tcW w:type="dxa" w:w="1080"/>
          </w:tcPr>
          <w:p>
            <w:r>
              <w:t>是</w:t>
            </w:r>
          </w:p>
        </w:tc>
        <w:tc>
          <w:tcPr>
            <w:tcW w:type="dxa" w:w="1080"/>
          </w:tcPr>
          <w:p>
            <w:r>
              <w:t>否</w:t>
            </w:r>
          </w:p>
        </w:tc>
        <w:tc>
          <w:tcPr>
            <w:tcW w:type="dxa" w:w="1080"/>
          </w:tcPr>
          <w:p>
            <w:r>
              <w:t>平台类型</w:t>
            </w:r>
          </w:p>
        </w:tc>
      </w:tr>
      <w:tr>
        <w:tc>
          <w:tcPr>
            <w:tcW w:type="dxa" w:w="1080"/>
          </w:tcPr>
          <w:p>
            <w:r>
              <w:t>4</w:t>
            </w:r>
          </w:p>
        </w:tc>
        <w:tc>
          <w:tcPr>
            <w:tcW w:type="dxa" w:w="1080"/>
          </w:tcPr>
          <w:p>
            <w:r>
              <w:t>targettype</w:t>
            </w:r>
          </w:p>
        </w:tc>
        <w:tc>
          <w:tcPr>
            <w:tcW w:type="dxa" w:w="1080"/>
          </w:tcPr>
          <w:p>
            <w:r>
              <w:t>CharField</w:t>
            </w:r>
          </w:p>
        </w:tc>
        <w:tc>
          <w:tcPr>
            <w:tcW w:type="dxa" w:w="1080"/>
          </w:tcPr>
          <w:p>
            <w:r>
              <w:t>540</w:t>
            </w:r>
          </w:p>
        </w:tc>
        <w:tc>
          <w:tcPr>
            <w:tcW w:type="dxa" w:w="1080"/>
          </w:tcPr>
          <w:p>
            <w:r>
              <w:t>是</w:t>
            </w:r>
          </w:p>
        </w:tc>
        <w:tc>
          <w:tcPr>
            <w:tcW w:type="dxa" w:w="1080"/>
          </w:tcPr>
          <w:p>
            <w:r>
              <w:t>是</w:t>
            </w:r>
          </w:p>
        </w:tc>
        <w:tc>
          <w:tcPr>
            <w:tcW w:type="dxa" w:w="1080"/>
          </w:tcPr>
          <w:p>
            <w:r>
              <w:t>否</w:t>
            </w:r>
          </w:p>
        </w:tc>
        <w:tc>
          <w:tcPr>
            <w:tcW w:type="dxa" w:w="1080"/>
          </w:tcPr>
          <w:p>
            <w:r>
              <w:t>目标类型</w:t>
            </w:r>
          </w:p>
        </w:tc>
      </w:tr>
      <w:tr>
        <w:tc>
          <w:tcPr>
            <w:tcW w:type="dxa" w:w="1080"/>
          </w:tcPr>
          <w:p>
            <w:r>
              <w:t>5</w:t>
            </w:r>
          </w:p>
        </w:tc>
        <w:tc>
          <w:tcPr>
            <w:tcW w:type="dxa" w:w="1080"/>
          </w:tcPr>
          <w:p>
            <w:r>
              <w:t>contenttemplate</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内容模板</w:t>
            </w:r>
          </w:p>
        </w:tc>
      </w:tr>
      <w:tr>
        <w:tc>
          <w:tcPr>
            <w:tcW w:type="dxa" w:w="1080"/>
          </w:tcPr>
          <w:p>
            <w:r>
              <w:t>6</w:t>
            </w:r>
          </w:p>
        </w:tc>
        <w:tc>
          <w:tcPr>
            <w:tcW w:type="dxa" w:w="1080"/>
          </w:tcPr>
          <w:p>
            <w:r>
              <w:t>scheduletype</w:t>
            </w:r>
          </w:p>
        </w:tc>
        <w:tc>
          <w:tcPr>
            <w:tcW w:type="dxa" w:w="1080"/>
          </w:tcPr>
          <w:p>
            <w:r>
              <w:t>CharField</w:t>
            </w:r>
          </w:p>
        </w:tc>
        <w:tc>
          <w:tcPr>
            <w:tcW w:type="dxa" w:w="1080"/>
          </w:tcPr>
          <w:p>
            <w:r>
              <w:t>935</w:t>
            </w:r>
          </w:p>
        </w:tc>
        <w:tc>
          <w:tcPr>
            <w:tcW w:type="dxa" w:w="1080"/>
          </w:tcPr>
          <w:p>
            <w:r>
              <w:t>是</w:t>
            </w:r>
          </w:p>
        </w:tc>
        <w:tc>
          <w:tcPr>
            <w:tcW w:type="dxa" w:w="1080"/>
          </w:tcPr>
          <w:p>
            <w:r>
              <w:t>是</w:t>
            </w:r>
          </w:p>
        </w:tc>
        <w:tc>
          <w:tcPr>
            <w:tcW w:type="dxa" w:w="1080"/>
          </w:tcPr>
          <w:p>
            <w:r>
              <w:t>否</w:t>
            </w:r>
          </w:p>
        </w:tc>
        <w:tc>
          <w:tcPr>
            <w:tcW w:type="dxa" w:w="1080"/>
          </w:tcPr>
          <w:p>
            <w:r>
              <w:t>计划类型如一次性、周期性</w:t>
            </w:r>
          </w:p>
        </w:tc>
      </w:tr>
      <w:tr>
        <w:tc>
          <w:tcPr>
            <w:tcW w:type="dxa" w:w="1080"/>
          </w:tcPr>
          <w:p>
            <w:r>
              <w:t>7</w:t>
            </w:r>
          </w:p>
        </w:tc>
        <w:tc>
          <w:tcPr>
            <w:tcW w:type="dxa" w:w="1080"/>
          </w:tcPr>
          <w:p>
            <w:r>
              <w:t>starttime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开始时间</w:t>
            </w:r>
          </w:p>
        </w:tc>
      </w:tr>
      <w:tr>
        <w:tc>
          <w:tcPr>
            <w:tcW w:type="dxa" w:w="1080"/>
          </w:tcPr>
          <w:p>
            <w:r>
              <w:t>8</w:t>
            </w:r>
          </w:p>
        </w:tc>
        <w:tc>
          <w:tcPr>
            <w:tcW w:type="dxa" w:w="1080"/>
          </w:tcPr>
          <w:p>
            <w:r>
              <w:t>endtime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结束时间</w:t>
            </w:r>
          </w:p>
        </w:tc>
      </w:tr>
      <w:tr>
        <w:tc>
          <w:tcPr>
            <w:tcW w:type="dxa" w:w="1080"/>
          </w:tcPr>
          <w:p>
            <w:r>
              <w:t>9</w:t>
            </w:r>
          </w:p>
        </w:tc>
        <w:tc>
          <w:tcPr>
            <w:tcW w:type="dxa" w:w="1080"/>
          </w:tcPr>
          <w:p>
            <w:r>
              <w:t>userid</w:t>
            </w:r>
          </w:p>
        </w:tc>
        <w:tc>
          <w:tcPr>
            <w:tcW w:type="dxa" w:w="1080"/>
          </w:tcPr>
          <w:p>
            <w:r>
              <w:t>SelectField</w:t>
            </w:r>
          </w:p>
        </w:tc>
        <w:tc>
          <w:tcPr>
            <w:tcW w:type="dxa" w:w="1080"/>
          </w:tcPr>
          <w:p>
            <w:r>
              <w:t>505</w:t>
            </w:r>
          </w:p>
        </w:tc>
        <w:tc>
          <w:tcPr>
            <w:tcW w:type="dxa" w:w="1080"/>
          </w:tcPr>
          <w:p>
            <w:r>
              <w:t>是</w:t>
            </w:r>
          </w:p>
        </w:tc>
        <w:tc>
          <w:tcPr>
            <w:tcW w:type="dxa" w:w="1080"/>
          </w:tcPr>
          <w:p>
            <w:r>
              <w:t>是</w:t>
            </w:r>
          </w:p>
        </w:tc>
        <w:tc>
          <w:tcPr>
            <w:tcW w:type="dxa" w:w="1080"/>
          </w:tcPr>
          <w:p>
            <w:r>
              <w:t>否</w:t>
            </w:r>
          </w:p>
        </w:tc>
        <w:tc>
          <w:tcPr>
            <w:tcW w:type="dxa" w:w="1080"/>
          </w:tcPr>
          <w:p>
            <w:r>
              <w:t>用户ID关联用户</w:t>
            </w:r>
          </w:p>
        </w:tc>
      </w:tr>
      <w:tr>
        <w:tc>
          <w:tcPr>
            <w:tcW w:type="dxa" w:w="1080"/>
          </w:tcPr>
          <w:p>
            <w:r>
              <w:t>10</w:t>
            </w:r>
          </w:p>
        </w:tc>
        <w:tc>
          <w:tcPr>
            <w:tcW w:type="dxa" w:w="1080"/>
          </w:tcPr>
          <w:p>
            <w:r>
              <w:t>status</w:t>
            </w:r>
          </w:p>
        </w:tc>
        <w:tc>
          <w:tcPr>
            <w:tcW w:type="dxa" w:w="1080"/>
          </w:tcPr>
          <w:p>
            <w:r>
              <w:t>CharField</w:t>
            </w:r>
          </w:p>
        </w:tc>
        <w:tc>
          <w:tcPr>
            <w:tcW w:type="dxa" w:w="1080"/>
          </w:tcPr>
          <w:p>
            <w:r>
              <w:t>520</w:t>
            </w:r>
          </w:p>
        </w:tc>
        <w:tc>
          <w:tcPr>
            <w:tcW w:type="dxa" w:w="1080"/>
          </w:tcPr>
          <w:p>
            <w:r>
              <w:t>是</w:t>
            </w:r>
          </w:p>
        </w:tc>
        <w:tc>
          <w:tcPr>
            <w:tcW w:type="dxa" w:w="1080"/>
          </w:tcPr>
          <w:p>
            <w:r>
              <w:t>是</w:t>
            </w:r>
          </w:p>
        </w:tc>
        <w:tc>
          <w:tcPr>
            <w:tcW w:type="dxa" w:w="1080"/>
          </w:tcPr>
          <w:p>
            <w:r>
              <w:t>否</w:t>
            </w:r>
          </w:p>
        </w:tc>
        <w:tc>
          <w:tcPr>
            <w:tcW w:type="dxa" w:w="1080"/>
          </w:tcPr>
          <w:p>
            <w:r>
              <w:t>状态如启用、禁用</w:t>
            </w:r>
          </w:p>
        </w:tc>
      </w:tr>
      <w:tr>
        <w:tc>
          <w:tcPr>
            <w:tcW w:type="dxa" w:w="1080"/>
          </w:tcPr>
          <w:p>
            <w:r>
              <w:t>11</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12</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bl>
    <w:p>
      <w:pPr>
        <w:pStyle w:val="Heading1"/>
      </w:pPr>
      <w:r>
        <w:t>消息发送频率限制表</w:t>
      </w:r>
    </w:p>
    <w:p>
      <w:pPr>
        <w:pStyle w:val="Heading1"/>
      </w:pPr>
      <w:r>
        <w:t>messagesendfrequencylimit</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platkwkwfkwkwormid</w:t>
            </w:r>
          </w:p>
        </w:tc>
        <w:tc>
          <w:tcPr>
            <w:tcW w:type="dxa" w:w="1080"/>
          </w:tcPr>
          <w:p>
            <w:r>
              <w:t>SelectField</w:t>
            </w:r>
          </w:p>
        </w:tc>
        <w:tc>
          <w:tcPr>
            <w:tcW w:type="dxa" w:w="1080"/>
          </w:tcPr>
          <w:p>
            <w:r>
              <w:t>700</w:t>
            </w:r>
          </w:p>
        </w:tc>
        <w:tc>
          <w:tcPr>
            <w:tcW w:type="dxa" w:w="1080"/>
          </w:tcPr>
          <w:p>
            <w:r>
              <w:t>是</w:t>
            </w:r>
          </w:p>
        </w:tc>
        <w:tc>
          <w:tcPr>
            <w:tcW w:type="dxa" w:w="1080"/>
          </w:tcPr>
          <w:p>
            <w:r>
              <w:t>是</w:t>
            </w:r>
          </w:p>
        </w:tc>
        <w:tc>
          <w:tcPr>
            <w:tcW w:type="dxa" w:w="1080"/>
          </w:tcPr>
          <w:p>
            <w:r>
              <w:t>否</w:t>
            </w:r>
          </w:p>
        </w:tc>
        <w:tc>
          <w:tcPr>
            <w:tcW w:type="dxa" w:w="1080"/>
          </w:tcPr>
          <w:p>
            <w:r>
              <w:t>平台ID关联到不同平台的用于区分不同平台的发送频率限制</w:t>
            </w:r>
          </w:p>
        </w:tc>
      </w:tr>
      <w:tr>
        <w:tc>
          <w:tcPr>
            <w:tcW w:type="dxa" w:w="1080"/>
          </w:tcPr>
          <w:p>
            <w:r>
              <w:t>2</w:t>
            </w:r>
          </w:p>
        </w:tc>
        <w:tc>
          <w:tcPr>
            <w:tcW w:type="dxa" w:w="1080"/>
          </w:tcPr>
          <w:p>
            <w:r>
              <w:t>userid</w:t>
            </w:r>
          </w:p>
        </w:tc>
        <w:tc>
          <w:tcPr>
            <w:tcW w:type="dxa" w:w="1080"/>
          </w:tcPr>
          <w:p>
            <w:r>
              <w:t>SelectField</w:t>
            </w:r>
          </w:p>
        </w:tc>
        <w:tc>
          <w:tcPr>
            <w:tcW w:type="dxa" w:w="1080"/>
          </w:tcPr>
          <w:p>
            <w:r>
              <w:t>530</w:t>
            </w:r>
          </w:p>
        </w:tc>
        <w:tc>
          <w:tcPr>
            <w:tcW w:type="dxa" w:w="1080"/>
          </w:tcPr>
          <w:p>
            <w:r>
              <w:t>是</w:t>
            </w:r>
          </w:p>
        </w:tc>
        <w:tc>
          <w:tcPr>
            <w:tcW w:type="dxa" w:w="1080"/>
          </w:tcPr>
          <w:p>
            <w:r>
              <w:t>是</w:t>
            </w:r>
          </w:p>
        </w:tc>
        <w:tc>
          <w:tcPr>
            <w:tcW w:type="dxa" w:w="1080"/>
          </w:tcPr>
          <w:p>
            <w:r>
              <w:t>否</w:t>
            </w:r>
          </w:p>
        </w:tc>
        <w:tc>
          <w:tcPr>
            <w:tcW w:type="dxa" w:w="1080"/>
          </w:tcPr>
          <w:p>
            <w:r>
              <w:t>用户ID关联到用户示该限制是针对哪个用户的</w:t>
            </w:r>
          </w:p>
        </w:tc>
      </w:tr>
      <w:tr>
        <w:tc>
          <w:tcPr>
            <w:tcW w:type="dxa" w:w="1080"/>
          </w:tcPr>
          <w:p>
            <w:r>
              <w:t>3</w:t>
            </w:r>
          </w:p>
        </w:tc>
        <w:tc>
          <w:tcPr>
            <w:tcW w:type="dxa" w:w="1080"/>
          </w:tcPr>
          <w:p>
            <w:r>
              <w:t>messagetype</w:t>
            </w:r>
          </w:p>
        </w:tc>
        <w:tc>
          <w:tcPr>
            <w:tcW w:type="dxa" w:w="1080"/>
          </w:tcPr>
          <w:p>
            <w:r>
              <w:t>ImageField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消息类型如文本、图片、视频等用于区分不同类型的消息发送频率</w:t>
            </w:r>
          </w:p>
        </w:tc>
      </w:tr>
      <w:tr>
        <w:tc>
          <w:tcPr>
            <w:tcW w:type="dxa" w:w="1080"/>
          </w:tcPr>
          <w:p>
            <w:r>
              <w:t>4</w:t>
            </w:r>
          </w:p>
        </w:tc>
        <w:tc>
          <w:tcPr>
            <w:tcW w:type="dxa" w:w="1080"/>
          </w:tcPr>
          <w:p>
            <w:r>
              <w:t>maxsendcount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最大发送次数在指定时间周期内允许的最大发送次数</w:t>
            </w:r>
          </w:p>
        </w:tc>
      </w:tr>
      <w:tr>
        <w:tc>
          <w:tcPr>
            <w:tcW w:type="dxa" w:w="1080"/>
          </w:tcPr>
          <w:p>
            <w:r>
              <w:t>5</w:t>
            </w:r>
          </w:p>
        </w:tc>
        <w:tc>
          <w:tcPr>
            <w:tcW w:type="dxa" w:w="1080"/>
          </w:tcPr>
          <w:p>
            <w:r>
              <w:t>timeperiod</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时间周期如每天、每小时等示上述最大发送次数的时间范围</w:t>
            </w:r>
          </w:p>
        </w:tc>
      </w:tr>
      <w:tr>
        <w:tc>
          <w:tcPr>
            <w:tcW w:type="dxa" w:w="1080"/>
          </w:tcPr>
          <w:p>
            <w:r>
              <w:t>6</w:t>
            </w:r>
          </w:p>
        </w:tc>
        <w:tc>
          <w:tcPr>
            <w:tcW w:type="dxa" w:w="1080"/>
          </w:tcPr>
          <w:p>
            <w:r>
              <w:t>lkwkwastsendtime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上次发送时间记录最后一次发送消息的时间用于计算下一次发送的时间</w:t>
            </w:r>
          </w:p>
        </w:tc>
      </w:tr>
      <w:tr>
        <w:tc>
          <w:tcPr>
            <w:tcW w:type="dxa" w:w="1080"/>
          </w:tcPr>
          <w:p>
            <w:r>
              <w:t>7</w:t>
            </w:r>
          </w:p>
        </w:tc>
        <w:tc>
          <w:tcPr>
            <w:tcW w:type="dxa" w:w="1080"/>
          </w:tcPr>
          <w:p>
            <w:r>
              <w:t>resettime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重置时间时间周期的开始时间用于重置发送次数计数器</w:t>
            </w:r>
          </w:p>
        </w:tc>
      </w:tr>
      <w:tr>
        <w:tc>
          <w:tcPr>
            <w:tcW w:type="dxa" w:w="1080"/>
          </w:tcPr>
          <w:p>
            <w:r>
              <w:t>8</w:t>
            </w:r>
          </w:p>
        </w:tc>
        <w:tc>
          <w:tcPr>
            <w:tcW w:type="dxa" w:w="1080"/>
          </w:tcPr>
          <w:p>
            <w:r>
              <w:t>status</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状态如启用、禁用示该频率限制是否生效</w:t>
            </w:r>
          </w:p>
        </w:tc>
      </w:tr>
      <w:tr>
        <w:tc>
          <w:tcPr>
            <w:tcW w:type="dxa" w:w="1080"/>
          </w:tcPr>
          <w:p>
            <w:r>
              <w:t>9</w:t>
            </w:r>
          </w:p>
        </w:tc>
        <w:tc>
          <w:tcPr>
            <w:tcW w:type="dxa" w:w="1080"/>
          </w:tcPr>
          <w:p>
            <w:r>
              <w:t>kwkwnote</w:t>
            </w:r>
          </w:p>
        </w:tc>
        <w:tc>
          <w:tcPr>
            <w:tcW w:type="dxa" w:w="1080"/>
          </w:tcPr>
          <w:p>
            <w:r>
              <w:t>CharField</w:t>
            </w:r>
          </w:p>
        </w:tc>
        <w:tc>
          <w:tcPr>
            <w:tcW w:type="dxa" w:w="1080"/>
          </w:tcPr>
          <w:p>
            <w:r>
              <w:t>535</w:t>
            </w:r>
          </w:p>
        </w:tc>
        <w:tc>
          <w:tcPr>
            <w:tcW w:type="dxa" w:w="1080"/>
          </w:tcPr>
          <w:p>
            <w:r>
              <w:t>是</w:t>
            </w:r>
          </w:p>
        </w:tc>
        <w:tc>
          <w:tcPr>
            <w:tcW w:type="dxa" w:w="1080"/>
          </w:tcPr>
          <w:p>
            <w:r>
              <w:t>是</w:t>
            </w:r>
          </w:p>
        </w:tc>
        <w:tc>
          <w:tcPr>
            <w:tcW w:type="dxa" w:w="1080"/>
          </w:tcPr>
          <w:p>
            <w:r>
              <w:t>否</w:t>
            </w:r>
          </w:p>
        </w:tc>
        <w:tc>
          <w:tcPr>
            <w:tcW w:type="dxa" w:w="1080"/>
          </w:tcPr>
          <w:p>
            <w:r>
              <w:t>备注用于记录该频率限制的其他相关信息或说明</w:t>
            </w:r>
          </w:p>
        </w:tc>
      </w:tr>
    </w:tbl>
    <w:p>
      <w:pPr>
        <w:pStyle w:val="Heading1"/>
      </w:pPr>
      <w:r>
        <w:t>消息发送优先级表</w:t>
      </w:r>
    </w:p>
    <w:p>
      <w:pPr>
        <w:pStyle w:val="Heading1"/>
      </w:pPr>
      <w:r>
        <w:t>messagesendprikwkwority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prikwkworitylevel</w:t>
            </w:r>
          </w:p>
        </w:tc>
        <w:tc>
          <w:tcPr>
            <w:tcW w:type="dxa" w:w="1080"/>
          </w:tcPr>
          <w:p>
            <w:r>
              <w:t>CharField</w:t>
            </w:r>
          </w:p>
        </w:tc>
        <w:tc>
          <w:tcPr>
            <w:tcW w:type="dxa" w:w="1080"/>
          </w:tcPr>
          <w:p>
            <w:r>
              <w:t>440</w:t>
            </w:r>
          </w:p>
        </w:tc>
        <w:tc>
          <w:tcPr>
            <w:tcW w:type="dxa" w:w="1080"/>
          </w:tcPr>
          <w:p>
            <w:r>
              <w:t>是</w:t>
            </w:r>
          </w:p>
        </w:tc>
        <w:tc>
          <w:tcPr>
            <w:tcW w:type="dxa" w:w="1080"/>
          </w:tcPr>
          <w:p>
            <w:r>
              <w:t>是</w:t>
            </w:r>
          </w:p>
        </w:tc>
        <w:tc>
          <w:tcPr>
            <w:tcW w:type="dxa" w:w="1080"/>
          </w:tcPr>
          <w:p>
            <w:r>
              <w:t>否</w:t>
            </w:r>
          </w:p>
        </w:tc>
        <w:tc>
          <w:tcPr>
            <w:tcW w:type="dxa" w:w="1080"/>
          </w:tcPr>
          <w:p>
            <w:r>
              <w:t>优先级等级</w:t>
            </w:r>
          </w:p>
        </w:tc>
      </w:tr>
      <w:tr>
        <w:tc>
          <w:tcPr>
            <w:tcW w:type="dxa" w:w="1080"/>
          </w:tcPr>
          <w:p>
            <w:r>
              <w:t>2</w:t>
            </w:r>
          </w:p>
        </w:tc>
        <w:tc>
          <w:tcPr>
            <w:tcW w:type="dxa" w:w="1080"/>
          </w:tcPr>
          <w:p>
            <w:r>
              <w:t>description</w:t>
            </w:r>
          </w:p>
        </w:tc>
        <w:tc>
          <w:tcPr>
            <w:tcW w:type="dxa" w:w="1080"/>
          </w:tcPr>
          <w:p>
            <w:r>
              <w:t>TextField</w:t>
            </w:r>
          </w:p>
        </w:tc>
        <w:tc>
          <w:tcPr>
            <w:tcW w:type="dxa" w:w="1080"/>
          </w:tcPr>
          <w:p>
            <w:r>
              <w:t>1024</w:t>
            </w:r>
          </w:p>
        </w:tc>
        <w:tc>
          <w:tcPr>
            <w:tcW w:type="dxa" w:w="1080"/>
          </w:tcPr>
          <w:p>
            <w:r>
              <w:t>是</w:t>
            </w:r>
          </w:p>
        </w:tc>
        <w:tc>
          <w:tcPr>
            <w:tcW w:type="dxa" w:w="1080"/>
          </w:tcPr>
          <w:p>
            <w:r>
              <w:t>是</w:t>
            </w:r>
          </w:p>
        </w:tc>
        <w:tc>
          <w:tcPr>
            <w:tcW w:type="dxa" w:w="1080"/>
          </w:tcPr>
          <w:p>
            <w:r>
              <w:t>否</w:t>
            </w:r>
          </w:p>
        </w:tc>
        <w:tc>
          <w:tcPr>
            <w:tcW w:type="dxa" w:w="1080"/>
          </w:tcPr>
          <w:p>
            <w:r>
              <w:t>优先级描述</w:t>
            </w:r>
          </w:p>
        </w:tc>
      </w:tr>
      <w:tr>
        <w:tc>
          <w:tcPr>
            <w:tcW w:type="dxa" w:w="1080"/>
          </w:tcPr>
          <w:p>
            <w:r>
              <w:t>3</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4</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5</w:t>
            </w:r>
          </w:p>
        </w:tc>
        <w:tc>
          <w:tcPr>
            <w:tcW w:type="dxa" w:w="1080"/>
          </w:tcPr>
          <w:p>
            <w:r>
              <w:t>kwkwisactive</w:t>
            </w:r>
          </w:p>
        </w:tc>
        <w:tc>
          <w:tcPr>
            <w:tcW w:type="dxa" w:w="1080"/>
          </w:tcPr>
          <w:p>
            <w:r>
              <w:t>BooleanField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是否激活</w:t>
            </w:r>
          </w:p>
        </w:tc>
      </w:tr>
      <w:tr>
        <w:tc>
          <w:tcPr>
            <w:tcW w:type="dxa" w:w="1080"/>
          </w:tcPr>
          <w:p>
            <w:r>
              <w:t>6</w:t>
            </w:r>
          </w:p>
        </w:tc>
        <w:tc>
          <w:tcPr>
            <w:tcW w:type="dxa" w:w="1080"/>
          </w:tcPr>
          <w:p>
            <w:r>
              <w:t>platkwkwfkwkwormid</w:t>
            </w:r>
          </w:p>
        </w:tc>
        <w:tc>
          <w:tcPr>
            <w:tcW w:type="dxa" w:w="1080"/>
          </w:tcPr>
          <w:p>
            <w:r>
              <w:t>SelectField</w:t>
            </w:r>
          </w:p>
        </w:tc>
        <w:tc>
          <w:tcPr>
            <w:tcW w:type="dxa" w:w="1080"/>
          </w:tcPr>
          <w:p>
            <w:r>
              <w:t>495</w:t>
            </w:r>
          </w:p>
        </w:tc>
        <w:tc>
          <w:tcPr>
            <w:tcW w:type="dxa" w:w="1080"/>
          </w:tcPr>
          <w:p>
            <w:r>
              <w:t>是</w:t>
            </w:r>
          </w:p>
        </w:tc>
        <w:tc>
          <w:tcPr>
            <w:tcW w:type="dxa" w:w="1080"/>
          </w:tcPr>
          <w:p>
            <w:r>
              <w:t>是</w:t>
            </w:r>
          </w:p>
        </w:tc>
        <w:tc>
          <w:tcPr>
            <w:tcW w:type="dxa" w:w="1080"/>
          </w:tcPr>
          <w:p>
            <w:r>
              <w:t>否</w:t>
            </w:r>
          </w:p>
        </w:tc>
        <w:tc>
          <w:tcPr>
            <w:tcW w:type="dxa" w:w="1080"/>
          </w:tcPr>
          <w:p>
            <w:r>
              <w:t>平台ID关联字段指向平台</w:t>
            </w:r>
          </w:p>
        </w:tc>
      </w:tr>
      <w:tr>
        <w:tc>
          <w:tcPr>
            <w:tcW w:type="dxa" w:w="1080"/>
          </w:tcPr>
          <w:p>
            <w:r>
              <w:t>7</w:t>
            </w:r>
          </w:p>
        </w:tc>
        <w:tc>
          <w:tcPr>
            <w:tcW w:type="dxa" w:w="1080"/>
          </w:tcPr>
          <w:p>
            <w:r>
              <w:t>messagetypeid</w:t>
            </w:r>
          </w:p>
        </w:tc>
        <w:tc>
          <w:tcPr>
            <w:tcW w:type="dxa" w:w="1080"/>
          </w:tcPr>
          <w:p>
            <w:r>
              <w:t>SelectField</w:t>
            </w:r>
          </w:p>
        </w:tc>
        <w:tc>
          <w:tcPr>
            <w:tcW w:type="dxa" w:w="1080"/>
          </w:tcPr>
          <w:p>
            <w:r>
              <w:t>760</w:t>
            </w:r>
          </w:p>
        </w:tc>
        <w:tc>
          <w:tcPr>
            <w:tcW w:type="dxa" w:w="1080"/>
          </w:tcPr>
          <w:p>
            <w:r>
              <w:t>是</w:t>
            </w:r>
          </w:p>
        </w:tc>
        <w:tc>
          <w:tcPr>
            <w:tcW w:type="dxa" w:w="1080"/>
          </w:tcPr>
          <w:p>
            <w:r>
              <w:t>是</w:t>
            </w:r>
          </w:p>
        </w:tc>
        <w:tc>
          <w:tcPr>
            <w:tcW w:type="dxa" w:w="1080"/>
          </w:tcPr>
          <w:p>
            <w:r>
              <w:t>否</w:t>
            </w:r>
          </w:p>
        </w:tc>
        <w:tc>
          <w:tcPr>
            <w:tcW w:type="dxa" w:w="1080"/>
          </w:tcPr>
          <w:p>
            <w:r>
              <w:t>消息类型ID关联字段指向消息类型</w:t>
            </w:r>
          </w:p>
        </w:tc>
      </w:tr>
      <w:tr>
        <w:tc>
          <w:tcPr>
            <w:tcW w:type="dxa" w:w="1080"/>
          </w:tcPr>
          <w:p>
            <w:r>
              <w:t>8</w:t>
            </w:r>
          </w:p>
        </w:tc>
        <w:tc>
          <w:tcPr>
            <w:tcW w:type="dxa" w:w="1080"/>
          </w:tcPr>
          <w:p>
            <w:r>
              <w:t>kwkwdefaultkwkwdelay</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默认延迟时间秒</w:t>
            </w:r>
          </w:p>
        </w:tc>
      </w:tr>
      <w:tr>
        <w:tc>
          <w:tcPr>
            <w:tcW w:type="dxa" w:w="1080"/>
          </w:tcPr>
          <w:p>
            <w:r>
              <w:t>9</w:t>
            </w:r>
          </w:p>
        </w:tc>
        <w:tc>
          <w:tcPr>
            <w:tcW w:type="dxa" w:w="1080"/>
          </w:tcPr>
          <w:p>
            <w:r>
              <w:t>maxrekwkwtrycount</w:t>
            </w:r>
          </w:p>
        </w:tc>
        <w:tc>
          <w:tcPr>
            <w:tcW w:type="dxa" w:w="1080"/>
          </w:tcPr>
          <w:p>
            <w:r>
              <w:t>CharField</w:t>
            </w:r>
          </w:p>
        </w:tc>
        <w:tc>
          <w:tcPr>
            <w:tcW w:type="dxa" w:w="1080"/>
          </w:tcPr>
          <w:p>
            <w:r>
              <w:t>435</w:t>
            </w:r>
          </w:p>
        </w:tc>
        <w:tc>
          <w:tcPr>
            <w:tcW w:type="dxa" w:w="1080"/>
          </w:tcPr>
          <w:p>
            <w:r>
              <w:t>是</w:t>
            </w:r>
          </w:p>
        </w:tc>
        <w:tc>
          <w:tcPr>
            <w:tcW w:type="dxa" w:w="1080"/>
          </w:tcPr>
          <w:p>
            <w:r>
              <w:t>是</w:t>
            </w:r>
          </w:p>
        </w:tc>
        <w:tc>
          <w:tcPr>
            <w:tcW w:type="dxa" w:w="1080"/>
          </w:tcPr>
          <w:p>
            <w:r>
              <w:t>否</w:t>
            </w:r>
          </w:p>
        </w:tc>
        <w:tc>
          <w:tcPr>
            <w:tcW w:type="dxa" w:w="1080"/>
          </w:tcPr>
          <w:p>
            <w:r>
              <w:t>最大重试次数</w:t>
            </w:r>
          </w:p>
        </w:tc>
      </w:tr>
    </w:tbl>
    <w:p>
      <w:pPr>
        <w:pStyle w:val="Heading1"/>
      </w:pPr>
      <w:r>
        <w:t>消息模板使用统计表</w:t>
      </w:r>
    </w:p>
    <w:p>
      <w:pPr>
        <w:pStyle w:val="Heading1"/>
      </w:pPr>
      <w:r>
        <w:t>messagetemplateusagestatkwkwistics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templateid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消息模板ID</w:t>
            </w:r>
          </w:p>
        </w:tc>
      </w:tr>
      <w:tr>
        <w:tc>
          <w:tcPr>
            <w:tcW w:type="dxa" w:w="1080"/>
          </w:tcPr>
          <w:p>
            <w:r>
              <w:t>2</w:t>
            </w:r>
          </w:p>
        </w:tc>
        <w:tc>
          <w:tcPr>
            <w:tcW w:type="dxa" w:w="1080"/>
          </w:tcPr>
          <w:p>
            <w:r>
              <w:t>usagecount</w:t>
            </w:r>
          </w:p>
        </w:tc>
        <w:tc>
          <w:tcPr>
            <w:tcW w:type="dxa" w:w="1080"/>
          </w:tcPr>
          <w:p>
            <w:r>
              <w:t>CharField</w:t>
            </w:r>
          </w:p>
        </w:tc>
        <w:tc>
          <w:tcPr>
            <w:tcW w:type="dxa" w:w="1080"/>
          </w:tcPr>
          <w:p>
            <w:r>
              <w:t>525</w:t>
            </w:r>
          </w:p>
        </w:tc>
        <w:tc>
          <w:tcPr>
            <w:tcW w:type="dxa" w:w="1080"/>
          </w:tcPr>
          <w:p>
            <w:r>
              <w:t>是</w:t>
            </w:r>
          </w:p>
        </w:tc>
        <w:tc>
          <w:tcPr>
            <w:tcW w:type="dxa" w:w="1080"/>
          </w:tcPr>
          <w:p>
            <w:r>
              <w:t>是</w:t>
            </w:r>
          </w:p>
        </w:tc>
        <w:tc>
          <w:tcPr>
            <w:tcW w:type="dxa" w:w="1080"/>
          </w:tcPr>
          <w:p>
            <w:r>
              <w:t>否</w:t>
            </w:r>
          </w:p>
        </w:tc>
        <w:tc>
          <w:tcPr>
            <w:tcW w:type="dxa" w:w="1080"/>
          </w:tcPr>
          <w:p>
            <w:r>
              <w:t>使用次数</w:t>
            </w:r>
          </w:p>
        </w:tc>
      </w:tr>
      <w:tr>
        <w:tc>
          <w:tcPr>
            <w:tcW w:type="dxa" w:w="1080"/>
          </w:tcPr>
          <w:p>
            <w:r>
              <w:t>3</w:t>
            </w:r>
          </w:p>
        </w:tc>
        <w:tc>
          <w:tcPr>
            <w:tcW w:type="dxa" w:w="1080"/>
          </w:tcPr>
          <w:p>
            <w:r>
              <w:t>lkwkwastusedtime</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最后使用时间</w:t>
            </w:r>
          </w:p>
        </w:tc>
      </w:tr>
      <w:tr>
        <w:tc>
          <w:tcPr>
            <w:tcW w:type="dxa" w:w="1080"/>
          </w:tcPr>
          <w:p>
            <w:r>
              <w:t>4</w:t>
            </w:r>
          </w:p>
        </w:tc>
        <w:tc>
          <w:tcPr>
            <w:tcW w:type="dxa" w:w="1080"/>
          </w:tcPr>
          <w:p>
            <w:r>
              <w:t>createdat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创建时间</w:t>
            </w:r>
          </w:p>
        </w:tc>
      </w:tr>
      <w:tr>
        <w:tc>
          <w:tcPr>
            <w:tcW w:type="dxa" w:w="1080"/>
          </w:tcPr>
          <w:p>
            <w:r>
              <w:t>5</w:t>
            </w:r>
          </w:p>
        </w:tc>
        <w:tc>
          <w:tcPr>
            <w:tcW w:type="dxa" w:w="1080"/>
          </w:tcPr>
          <w:p>
            <w:r>
              <w:t>updatedat</w:t>
            </w:r>
          </w:p>
        </w:tc>
        <w:tc>
          <w:tcPr>
            <w:tcW w:type="dxa" w:w="1080"/>
          </w:tcPr>
          <w:p>
            <w:r>
              <w:t>DateTimeField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更新时间</w:t>
            </w:r>
          </w:p>
        </w:tc>
      </w:tr>
      <w:tr>
        <w:tc>
          <w:tcPr>
            <w:tcW w:type="dxa" w:w="1080"/>
          </w:tcPr>
          <w:p>
            <w:r>
              <w:t>6</w:t>
            </w:r>
          </w:p>
        </w:tc>
        <w:tc>
          <w:tcPr>
            <w:tcW w:type="dxa" w:w="1080"/>
          </w:tcPr>
          <w:p>
            <w:r>
              <w:t>platkwkwfkwkworm</w:t>
            </w:r>
          </w:p>
        </w:tc>
        <w:tc>
          <w:tcPr>
            <w:tcW w:type="dxa" w:w="1080"/>
          </w:tcPr>
          <w:p>
            <w:r>
              <w:t>CharField</w:t>
            </w:r>
          </w:p>
        </w:tc>
        <w:tc>
          <w:tcPr>
            <w:tcW w:type="dxa" w:w="1080"/>
          </w:tcPr>
          <w:p>
            <w:r>
              <w:t>830</w:t>
            </w:r>
          </w:p>
        </w:tc>
        <w:tc>
          <w:tcPr>
            <w:tcW w:type="dxa" w:w="1080"/>
          </w:tcPr>
          <w:p>
            <w:r>
              <w:t>是</w:t>
            </w:r>
          </w:p>
        </w:tc>
        <w:tc>
          <w:tcPr>
            <w:tcW w:type="dxa" w:w="1080"/>
          </w:tcPr>
          <w:p>
            <w:r>
              <w:t>是</w:t>
            </w:r>
          </w:p>
        </w:tc>
        <w:tc>
          <w:tcPr>
            <w:tcW w:type="dxa" w:w="1080"/>
          </w:tcPr>
          <w:p>
            <w:r>
              <w:t>否</w:t>
            </w:r>
          </w:p>
        </w:tc>
        <w:tc>
          <w:tcPr>
            <w:tcW w:type="dxa" w:w="1080"/>
          </w:tcPr>
          <w:p>
            <w:r>
              <w:t>使用平台</w:t>
            </w:r>
          </w:p>
        </w:tc>
      </w:tr>
      <w:tr>
        <w:tc>
          <w:tcPr>
            <w:tcW w:type="dxa" w:w="1080"/>
          </w:tcPr>
          <w:p>
            <w:r>
              <w:t>7</w:t>
            </w:r>
          </w:p>
        </w:tc>
        <w:tc>
          <w:tcPr>
            <w:tcW w:type="dxa" w:w="1080"/>
          </w:tcPr>
          <w:p>
            <w:r>
              <w:t>userid</w:t>
            </w:r>
          </w:p>
        </w:tc>
        <w:tc>
          <w:tcPr>
            <w:tcW w:type="dxa" w:w="1080"/>
          </w:tcPr>
          <w:p>
            <w:r>
              <w:t>UUIDField</w:t>
            </w:r>
          </w:p>
        </w:tc>
        <w:tc>
          <w:tcPr>
            <w:tcW w:type="dxa" w:w="1080"/>
          </w:tcPr>
          <w:p>
            <w:r>
              <w:t>无</w:t>
            </w:r>
          </w:p>
        </w:tc>
        <w:tc>
          <w:tcPr>
            <w:tcW w:type="dxa" w:w="1080"/>
          </w:tcPr>
          <w:p>
            <w:r>
              <w:t>是</w:t>
            </w:r>
          </w:p>
        </w:tc>
        <w:tc>
          <w:tcPr>
            <w:tcW w:type="dxa" w:w="1080"/>
          </w:tcPr>
          <w:p>
            <w:r>
              <w:t>是</w:t>
            </w:r>
          </w:p>
        </w:tc>
        <w:tc>
          <w:tcPr>
            <w:tcW w:type="dxa" w:w="1080"/>
          </w:tcPr>
          <w:p>
            <w:r>
              <w:t>否</w:t>
            </w:r>
          </w:p>
        </w:tc>
        <w:tc>
          <w:tcPr>
            <w:tcW w:type="dxa" w:w="1080"/>
          </w:tcPr>
          <w:p>
            <w:r>
              <w:t>用户ID</w:t>
            </w:r>
          </w:p>
        </w:tc>
      </w:tr>
      <w:tr>
        <w:tc>
          <w:tcPr>
            <w:tcW w:type="dxa" w:w="1080"/>
          </w:tcPr>
          <w:p>
            <w:r>
              <w:t>8</w:t>
            </w:r>
          </w:p>
        </w:tc>
        <w:tc>
          <w:tcPr>
            <w:tcW w:type="dxa" w:w="1080"/>
          </w:tcPr>
          <w:p>
            <w:r>
              <w:t>status</w:t>
            </w:r>
          </w:p>
        </w:tc>
        <w:tc>
          <w:tcPr>
            <w:tcW w:type="dxa" w:w="1080"/>
          </w:tcPr>
          <w:p>
            <w:r>
              <w:t>CharField</w:t>
            </w:r>
          </w:p>
        </w:tc>
        <w:tc>
          <w:tcPr>
            <w:tcW w:type="dxa" w:w="1080"/>
          </w:tcPr>
          <w:p>
            <w:r>
              <w:t>460</w:t>
            </w:r>
          </w:p>
        </w:tc>
        <w:tc>
          <w:tcPr>
            <w:tcW w:type="dxa" w:w="1080"/>
          </w:tcPr>
          <w:p>
            <w:r>
              <w:t>是</w:t>
            </w:r>
          </w:p>
        </w:tc>
        <w:tc>
          <w:tcPr>
            <w:tcW w:type="dxa" w:w="1080"/>
          </w:tcPr>
          <w:p>
            <w:r>
              <w:t>是</w:t>
            </w:r>
          </w:p>
        </w:tc>
        <w:tc>
          <w:tcPr>
            <w:tcW w:type="dxa" w:w="1080"/>
          </w:tcPr>
          <w:p>
            <w:r>
              <w:t>否</w:t>
            </w:r>
          </w:p>
        </w:tc>
        <w:tc>
          <w:tcPr>
            <w:tcW w:type="dxa" w:w="1080"/>
          </w:tcPr>
          <w:p>
            <w:r>
              <w:t>状态</w:t>
            </w:r>
          </w:p>
        </w:tc>
      </w:tr>
    </w:tbl>
    <w:p>
      <w:pPr>
        <w:pStyle w:val="Heading1"/>
      </w:pPr>
      <w:r>
        <w:t>系统管理员</w:t>
      </w:r>
    </w:p>
    <w:p>
      <w:pPr>
        <w:pStyle w:val="Heading1"/>
      </w:pPr>
      <w:r>
        <w:t>supermanager</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字段英文名</w:t>
            </w:r>
          </w:p>
        </w:tc>
        <w:tc>
          <w:tcPr>
            <w:tcW w:type="dxa" w:w="1080"/>
          </w:tcPr>
          <w:p>
            <w:r>
              <w:t>字段类型</w:t>
            </w:r>
          </w:p>
        </w:tc>
        <w:tc>
          <w:tcPr>
            <w:tcW w:type="dxa" w:w="1080"/>
          </w:tcPr>
          <w:p>
            <w:r>
              <w:t>大小</w:t>
            </w:r>
          </w:p>
        </w:tc>
        <w:tc>
          <w:tcPr>
            <w:tcW w:type="dxa" w:w="1080"/>
          </w:tcPr>
          <w:p>
            <w:r>
              <w:t>是否为空</w:t>
            </w:r>
          </w:p>
        </w:tc>
        <w:tc>
          <w:tcPr>
            <w:tcW w:type="dxa" w:w="1080"/>
          </w:tcPr>
          <w:p>
            <w:r>
              <w:t>是否必填</w:t>
            </w:r>
          </w:p>
        </w:tc>
        <w:tc>
          <w:tcPr>
            <w:tcW w:type="dxa" w:w="1080"/>
          </w:tcPr>
          <w:p>
            <w:r>
              <w:t>是否唯一</w:t>
            </w:r>
          </w:p>
        </w:tc>
        <w:tc>
          <w:tcPr>
            <w:tcW w:type="dxa" w:w="1080"/>
          </w:tcPr>
          <w:p>
            <w:r>
              <w:t>字段中文名</w:t>
            </w:r>
          </w:p>
        </w:tc>
      </w:tr>
      <w:tr>
        <w:tc>
          <w:tcPr>
            <w:tcW w:type="dxa" w:w="1080"/>
          </w:tcPr>
          <w:p>
            <w:r>
              <w:t>1</w:t>
            </w:r>
          </w:p>
        </w:tc>
        <w:tc>
          <w:tcPr>
            <w:tcW w:type="dxa" w:w="1080"/>
          </w:tcPr>
          <w:p>
            <w:r>
              <w:t>username</w:t>
            </w:r>
          </w:p>
        </w:tc>
        <w:tc>
          <w:tcPr>
            <w:tcW w:type="dxa" w:w="1080"/>
          </w:tcPr>
          <w:p>
            <w:r>
              <w:t>CharField</w:t>
            </w:r>
          </w:p>
        </w:tc>
        <w:tc>
          <w:tcPr>
            <w:tcW w:type="dxa" w:w="1080"/>
          </w:tcPr>
          <w:p>
            <w:r>
              <w:t>400</w:t>
            </w:r>
          </w:p>
        </w:tc>
        <w:tc>
          <w:tcPr>
            <w:tcW w:type="dxa" w:w="1080"/>
          </w:tcPr>
          <w:p>
            <w:r>
              <w:t>是</w:t>
            </w:r>
          </w:p>
        </w:tc>
        <w:tc>
          <w:tcPr>
            <w:tcW w:type="dxa" w:w="1080"/>
          </w:tcPr>
          <w:p>
            <w:r>
              <w:t>是</w:t>
            </w:r>
          </w:p>
        </w:tc>
        <w:tc>
          <w:tcPr>
            <w:tcW w:type="dxa" w:w="1080"/>
          </w:tcPr>
          <w:p>
            <w:r>
              <w:t>否</w:t>
            </w:r>
          </w:p>
        </w:tc>
        <w:tc>
          <w:tcPr>
            <w:tcW w:type="dxa" w:w="1080"/>
          </w:tcPr>
          <w:p>
            <w:r>
              <w:t>管理员姓名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